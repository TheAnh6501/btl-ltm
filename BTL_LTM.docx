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D72A7" w14:textId="77777777" w:rsidR="00D64E9F" w:rsidRDefault="00760CC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HÀNG HẢI VIỆT NAM</w:t>
      </w:r>
      <w:r>
        <w:rPr>
          <w:rFonts w:ascii="Times New Roman" w:eastAsia="Times New Roman" w:hAnsi="Times New Roman" w:cs="Times New Roman"/>
          <w:b/>
          <w:sz w:val="28"/>
          <w:szCs w:val="28"/>
        </w:rPr>
        <w:br/>
        <w:t>KHOA CÔNG NGHỆ THÔNG TIN</w:t>
      </w:r>
    </w:p>
    <w:p w14:paraId="74D43A18" w14:textId="77777777" w:rsidR="00D64E9F" w:rsidRDefault="00760CC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0CC5AB39" w14:textId="77777777" w:rsidR="00D64E9F" w:rsidRDefault="00D64E9F">
      <w:pPr>
        <w:spacing w:after="0" w:line="360" w:lineRule="auto"/>
        <w:jc w:val="center"/>
        <w:rPr>
          <w:rFonts w:ascii="Times New Roman" w:eastAsia="Times New Roman" w:hAnsi="Times New Roman" w:cs="Times New Roman"/>
          <w:b/>
          <w:sz w:val="28"/>
          <w:szCs w:val="28"/>
        </w:rPr>
      </w:pPr>
    </w:p>
    <w:p w14:paraId="164670F7" w14:textId="77777777" w:rsidR="00D64E9F" w:rsidRDefault="00760CC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5E1B4523" wp14:editId="57383804">
            <wp:extent cx="1885950" cy="1685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1885950" cy="1685925"/>
                    </a:xfrm>
                    <a:prstGeom prst="rect">
                      <a:avLst/>
                    </a:prstGeom>
                  </pic:spPr>
                </pic:pic>
              </a:graphicData>
            </a:graphic>
          </wp:inline>
        </w:drawing>
      </w:r>
    </w:p>
    <w:p w14:paraId="2768839B" w14:textId="77777777" w:rsidR="00D64E9F" w:rsidRDefault="00D64E9F">
      <w:pPr>
        <w:spacing w:after="0" w:line="360" w:lineRule="auto"/>
        <w:jc w:val="center"/>
        <w:rPr>
          <w:rFonts w:ascii="Times New Roman" w:eastAsia="Times New Roman" w:hAnsi="Times New Roman" w:cs="Times New Roman"/>
          <w:b/>
          <w:sz w:val="28"/>
          <w:szCs w:val="28"/>
        </w:rPr>
      </w:pPr>
    </w:p>
    <w:p w14:paraId="6F8D9CE9" w14:textId="77777777" w:rsidR="00D64E9F" w:rsidRDefault="00D64E9F">
      <w:pPr>
        <w:spacing w:after="0" w:line="360" w:lineRule="auto"/>
        <w:jc w:val="center"/>
        <w:rPr>
          <w:rFonts w:ascii="Times New Roman" w:eastAsia="Times New Roman" w:hAnsi="Times New Roman" w:cs="Times New Roman"/>
          <w:b/>
          <w:sz w:val="28"/>
          <w:szCs w:val="28"/>
        </w:rPr>
      </w:pPr>
    </w:p>
    <w:p w14:paraId="26C97B0D" w14:textId="77777777" w:rsidR="00D64E9F" w:rsidRDefault="00760CC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BÁO CÁO BÀI TẬP LỚN </w:t>
      </w:r>
    </w:p>
    <w:p w14:paraId="1A82647D" w14:textId="46DC96D8" w:rsidR="00D64E9F" w:rsidRDefault="00760CC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HỌC PHẦN “</w:t>
      </w:r>
      <w:r w:rsidR="00206BBD">
        <w:rPr>
          <w:rFonts w:ascii="Times New Roman" w:eastAsia="Times New Roman" w:hAnsi="Times New Roman" w:cs="Times New Roman"/>
          <w:b/>
          <w:sz w:val="28"/>
          <w:szCs w:val="28"/>
        </w:rPr>
        <w:t>LẬP TRÌNH MẠNG</w:t>
      </w:r>
      <w:r>
        <w:rPr>
          <w:rFonts w:ascii="Times New Roman" w:eastAsia="Times New Roman" w:hAnsi="Times New Roman" w:cs="Times New Roman"/>
          <w:b/>
          <w:sz w:val="28"/>
          <w:szCs w:val="28"/>
        </w:rPr>
        <w:t>”</w:t>
      </w:r>
    </w:p>
    <w:p w14:paraId="1755BCD2" w14:textId="77777777" w:rsidR="00D64E9F" w:rsidRDefault="00D64E9F">
      <w:pPr>
        <w:spacing w:after="0" w:line="360" w:lineRule="auto"/>
        <w:ind w:firstLine="540"/>
        <w:rPr>
          <w:rFonts w:ascii="Times New Roman" w:eastAsia="Times New Roman" w:hAnsi="Times New Roman" w:cs="Times New Roman"/>
          <w:b/>
          <w:i/>
          <w:sz w:val="28"/>
          <w:szCs w:val="28"/>
          <w:u w:val="single"/>
        </w:rPr>
      </w:pPr>
    </w:p>
    <w:p w14:paraId="4F397A9D" w14:textId="77777777" w:rsidR="00D64E9F" w:rsidRDefault="00760CCD">
      <w:pPr>
        <w:spacing w:after="0" w:line="360" w:lineRule="auto"/>
        <w:ind w:firstLine="540"/>
        <w:rPr>
          <w:rFonts w:ascii="Times New Roman" w:eastAsia="Times New Roman" w:hAnsi="Times New Roman" w:cs="Times New Roman"/>
          <w:b/>
          <w:sz w:val="28"/>
          <w:szCs w:val="28"/>
        </w:rPr>
      </w:pPr>
      <w:r>
        <w:rPr>
          <w:rFonts w:ascii="Times New Roman" w:eastAsia="Times New Roman" w:hAnsi="Times New Roman" w:cs="Times New Roman"/>
          <w:b/>
          <w:i/>
          <w:sz w:val="28"/>
          <w:szCs w:val="28"/>
          <w:u w:val="single"/>
        </w:rPr>
        <w:t>Đề tài:</w:t>
      </w:r>
      <w:r>
        <w:rPr>
          <w:rFonts w:ascii="Times New Roman" w:eastAsia="Times New Roman" w:hAnsi="Times New Roman" w:cs="Times New Roman"/>
          <w:b/>
          <w:sz w:val="28"/>
          <w:szCs w:val="28"/>
        </w:rPr>
        <w:t xml:space="preserve"> </w:t>
      </w:r>
    </w:p>
    <w:p w14:paraId="6B21A6F5" w14:textId="5181F9CD" w:rsidR="00D64E9F" w:rsidRDefault="00206BBD">
      <w:pPr>
        <w:jc w:val="center"/>
        <w:rPr>
          <w:rFonts w:ascii="Times New Roman" w:eastAsia="SimSun" w:hAnsi="Times New Roman" w:cs="Times New Roman"/>
          <w:b/>
          <w:bCs/>
          <w:color w:val="000000"/>
          <w:sz w:val="30"/>
          <w:szCs w:val="30"/>
          <w:lang w:eastAsia="zh-CN" w:bidi="ar"/>
        </w:rPr>
      </w:pPr>
      <w:r>
        <w:rPr>
          <w:rFonts w:ascii="Times New Roman" w:eastAsia="SimSun" w:hAnsi="Times New Roman" w:cs="Times New Roman"/>
          <w:b/>
          <w:bCs/>
          <w:color w:val="000000"/>
          <w:sz w:val="30"/>
          <w:szCs w:val="30"/>
          <w:lang w:eastAsia="zh-CN" w:bidi="ar"/>
        </w:rPr>
        <w:t>Xây dựng ứng dụng mô phỏng hoạt động</w:t>
      </w:r>
    </w:p>
    <w:p w14:paraId="025914E1" w14:textId="759A24F8" w:rsidR="00206BBD" w:rsidRDefault="00206BBD">
      <w:pPr>
        <w:jc w:val="center"/>
        <w:rPr>
          <w:b/>
          <w:bCs/>
        </w:rPr>
      </w:pPr>
      <w:r>
        <w:rPr>
          <w:rFonts w:ascii="Times New Roman" w:eastAsia="SimSun" w:hAnsi="Times New Roman" w:cs="Times New Roman"/>
          <w:b/>
          <w:bCs/>
          <w:color w:val="000000"/>
          <w:sz w:val="30"/>
          <w:szCs w:val="30"/>
          <w:lang w:eastAsia="zh-CN" w:bidi="ar"/>
        </w:rPr>
        <w:t>chiếc nón kỳ diệu thông qua mạng</w:t>
      </w:r>
    </w:p>
    <w:p w14:paraId="050F019D" w14:textId="77777777" w:rsidR="00D64E9F" w:rsidRDefault="00D64E9F" w:rsidP="00CE75C1">
      <w:pPr>
        <w:spacing w:after="0" w:line="360" w:lineRule="auto"/>
        <w:rPr>
          <w:rFonts w:ascii="Times New Roman" w:eastAsia="Times New Roman" w:hAnsi="Times New Roman" w:cs="Times New Roman"/>
          <w:bCs/>
          <w:iCs/>
          <w:sz w:val="28"/>
          <w:szCs w:val="28"/>
        </w:rPr>
      </w:pPr>
    </w:p>
    <w:p w14:paraId="342ECC52" w14:textId="77777777" w:rsidR="00CE75C1" w:rsidRDefault="00CE75C1" w:rsidP="00CE75C1">
      <w:pPr>
        <w:spacing w:after="0" w:line="360" w:lineRule="auto"/>
        <w:rPr>
          <w:rFonts w:ascii="Times New Roman" w:eastAsia="Times New Roman" w:hAnsi="Times New Roman" w:cs="Times New Roman"/>
          <w:bCs/>
          <w:iCs/>
          <w:sz w:val="28"/>
          <w:szCs w:val="28"/>
        </w:rPr>
      </w:pPr>
    </w:p>
    <w:p w14:paraId="2BBD9A36" w14:textId="6E077A70" w:rsidR="00D64E9F" w:rsidRDefault="00760CCD" w:rsidP="00CE75C1">
      <w:pPr>
        <w:spacing w:after="0" w:line="36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GVHD:</w:t>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sidR="00CE75C1">
        <w:rPr>
          <w:rFonts w:ascii="Times New Roman" w:eastAsia="Times New Roman" w:hAnsi="Times New Roman" w:cs="Times New Roman"/>
          <w:b/>
          <w:i/>
          <w:sz w:val="28"/>
          <w:szCs w:val="28"/>
          <w:lang w:val="vi-VN"/>
        </w:rPr>
        <w:t xml:space="preserve">           </w:t>
      </w:r>
      <w:r w:rsidR="00BB440D">
        <w:rPr>
          <w:rFonts w:ascii="Times New Roman" w:eastAsia="Times New Roman" w:hAnsi="Times New Roman" w:cs="Times New Roman"/>
          <w:b/>
          <w:i/>
          <w:sz w:val="28"/>
          <w:szCs w:val="28"/>
        </w:rPr>
        <w:t>Nguyễn Trung Quân</w:t>
      </w:r>
    </w:p>
    <w:p w14:paraId="23D1C99C" w14:textId="77777777" w:rsidR="00D64E9F" w:rsidRDefault="00D64E9F">
      <w:pPr>
        <w:spacing w:after="0" w:line="360" w:lineRule="auto"/>
        <w:ind w:left="720"/>
        <w:rPr>
          <w:rFonts w:ascii="Times New Roman" w:eastAsia="Times New Roman" w:hAnsi="Times New Roman" w:cs="Times New Roman"/>
          <w:b/>
          <w:i/>
          <w:sz w:val="28"/>
          <w:szCs w:val="28"/>
        </w:rPr>
      </w:pPr>
    </w:p>
    <w:p w14:paraId="42301DCB" w14:textId="07EE93CF" w:rsidR="00D64E9F" w:rsidRDefault="00760CCD">
      <w:pPr>
        <w:spacing w:after="0" w:line="36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Sinh viên thực hiện:</w:t>
      </w:r>
      <w:r>
        <w:rPr>
          <w:rFonts w:ascii="Times New Roman" w:eastAsia="Times New Roman" w:hAnsi="Times New Roman" w:cs="Times New Roman"/>
          <w:b/>
          <w:i/>
          <w:sz w:val="28"/>
          <w:szCs w:val="28"/>
        </w:rPr>
        <w:tab/>
      </w:r>
      <w:r w:rsidR="00206BBD">
        <w:rPr>
          <w:rFonts w:ascii="Times New Roman" w:eastAsia="Times New Roman" w:hAnsi="Times New Roman" w:cs="Times New Roman"/>
          <w:b/>
          <w:i/>
          <w:sz w:val="28"/>
          <w:szCs w:val="28"/>
        </w:rPr>
        <w:t xml:space="preserve">Trần Thế Anh </w:t>
      </w:r>
      <w:r w:rsidR="00CE75C1">
        <w:rPr>
          <w:rFonts w:ascii="Times New Roman" w:eastAsia="Times New Roman" w:hAnsi="Times New Roman" w:cs="Times New Roman"/>
          <w:b/>
          <w:i/>
          <w:sz w:val="28"/>
          <w:szCs w:val="28"/>
        </w:rPr>
        <w:t>–</w:t>
      </w:r>
      <w:r>
        <w:rPr>
          <w:rFonts w:ascii="Times New Roman" w:eastAsia="Times New Roman" w:hAnsi="Times New Roman" w:cs="Times New Roman"/>
          <w:b/>
          <w:i/>
          <w:sz w:val="28"/>
          <w:szCs w:val="28"/>
        </w:rPr>
        <w:t xml:space="preserve"> </w:t>
      </w:r>
      <w:r w:rsidR="00CE75C1">
        <w:rPr>
          <w:rFonts w:ascii="Times New Roman" w:eastAsia="Times New Roman" w:hAnsi="Times New Roman" w:cs="Times New Roman"/>
          <w:b/>
          <w:i/>
          <w:sz w:val="28"/>
          <w:szCs w:val="28"/>
        </w:rPr>
        <w:t>Msv</w:t>
      </w:r>
      <w:r w:rsidR="00CE75C1">
        <w:rPr>
          <w:rFonts w:ascii="Times New Roman" w:eastAsia="Times New Roman" w:hAnsi="Times New Roman" w:cs="Times New Roman"/>
          <w:b/>
          <w:i/>
          <w:sz w:val="28"/>
          <w:szCs w:val="28"/>
          <w:lang w:val="vi-VN"/>
        </w:rPr>
        <w:t>:</w:t>
      </w:r>
      <w:r>
        <w:rPr>
          <w:rFonts w:ascii="Times New Roman" w:eastAsia="Times New Roman" w:hAnsi="Times New Roman" w:cs="Times New Roman"/>
          <w:b/>
          <w:i/>
          <w:sz w:val="28"/>
          <w:szCs w:val="28"/>
        </w:rPr>
        <w:t xml:space="preserve"> </w:t>
      </w:r>
      <w:r w:rsidR="00206BBD">
        <w:rPr>
          <w:rFonts w:ascii="Times New Roman" w:eastAsia="Times New Roman" w:hAnsi="Times New Roman" w:cs="Times New Roman"/>
          <w:b/>
          <w:i/>
          <w:sz w:val="28"/>
          <w:szCs w:val="28"/>
        </w:rPr>
        <w:t>90739</w:t>
      </w:r>
    </w:p>
    <w:p w14:paraId="66A924B1" w14:textId="1AD37F29" w:rsidR="008244C6" w:rsidRDefault="008244C6" w:rsidP="00BB10D1">
      <w:pPr>
        <w:spacing w:after="0" w:line="36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t xml:space="preserve"> </w:t>
      </w:r>
    </w:p>
    <w:p w14:paraId="4AF3D075" w14:textId="77777777" w:rsidR="00D64E9F" w:rsidRDefault="00D64E9F">
      <w:pPr>
        <w:spacing w:after="0" w:line="360" w:lineRule="auto"/>
        <w:jc w:val="center"/>
        <w:rPr>
          <w:rFonts w:ascii="Times New Roman" w:eastAsia="Times New Roman" w:hAnsi="Times New Roman" w:cs="Times New Roman"/>
          <w:b/>
          <w:i/>
          <w:sz w:val="28"/>
          <w:szCs w:val="28"/>
        </w:rPr>
      </w:pPr>
    </w:p>
    <w:p w14:paraId="30F0F896" w14:textId="77777777" w:rsidR="00CE75C1" w:rsidRDefault="00CE75C1">
      <w:pPr>
        <w:spacing w:after="0" w:line="360" w:lineRule="auto"/>
        <w:jc w:val="center"/>
        <w:rPr>
          <w:rFonts w:ascii="Times New Roman" w:eastAsia="Times New Roman" w:hAnsi="Times New Roman" w:cs="Times New Roman"/>
          <w:b/>
          <w:i/>
          <w:sz w:val="28"/>
          <w:szCs w:val="28"/>
        </w:rPr>
      </w:pPr>
    </w:p>
    <w:p w14:paraId="0E0E7475" w14:textId="77777777" w:rsidR="00CE75C1" w:rsidRDefault="00CE75C1">
      <w:pPr>
        <w:spacing w:after="0" w:line="360" w:lineRule="auto"/>
        <w:jc w:val="center"/>
        <w:rPr>
          <w:rFonts w:ascii="Times New Roman" w:eastAsia="Times New Roman" w:hAnsi="Times New Roman" w:cs="Times New Roman"/>
          <w:b/>
          <w:i/>
          <w:sz w:val="28"/>
          <w:szCs w:val="28"/>
        </w:rPr>
      </w:pPr>
    </w:p>
    <w:p w14:paraId="31BC3F91" w14:textId="77777777" w:rsidR="00CE75C1" w:rsidRDefault="00CE75C1">
      <w:pPr>
        <w:spacing w:after="0" w:line="360" w:lineRule="auto"/>
        <w:jc w:val="center"/>
        <w:rPr>
          <w:rFonts w:ascii="Times New Roman" w:eastAsia="Times New Roman" w:hAnsi="Times New Roman" w:cs="Times New Roman"/>
          <w:b/>
          <w:i/>
          <w:sz w:val="28"/>
          <w:szCs w:val="28"/>
        </w:rPr>
      </w:pPr>
    </w:p>
    <w:p w14:paraId="0690FEEF" w14:textId="726AC113" w:rsidR="00D64E9F" w:rsidRDefault="00760CCD" w:rsidP="00FE583B">
      <w:pPr>
        <w:spacing w:after="0" w:line="360" w:lineRule="auto"/>
        <w:ind w:left="4320" w:firstLine="72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Hải Phòng, tháng </w:t>
      </w:r>
      <w:r w:rsidR="00141FF9">
        <w:rPr>
          <w:rFonts w:ascii="Times New Roman" w:eastAsia="Times New Roman" w:hAnsi="Times New Roman" w:cs="Times New Roman"/>
          <w:b/>
          <w:i/>
          <w:sz w:val="28"/>
          <w:szCs w:val="28"/>
        </w:rPr>
        <w:t>04</w:t>
      </w:r>
      <w:r>
        <w:rPr>
          <w:rFonts w:ascii="Times New Roman" w:eastAsia="Times New Roman" w:hAnsi="Times New Roman" w:cs="Times New Roman"/>
          <w:b/>
          <w:i/>
          <w:sz w:val="28"/>
          <w:szCs w:val="28"/>
        </w:rPr>
        <w:t xml:space="preserve"> năm </w:t>
      </w:r>
      <w:r w:rsidR="00141FF9">
        <w:rPr>
          <w:rFonts w:ascii="Times New Roman" w:eastAsia="Times New Roman" w:hAnsi="Times New Roman" w:cs="Times New Roman"/>
          <w:b/>
          <w:i/>
          <w:sz w:val="28"/>
          <w:szCs w:val="28"/>
        </w:rPr>
        <w:t>2024</w:t>
      </w:r>
    </w:p>
    <w:p w14:paraId="6A04E6C3" w14:textId="77777777" w:rsidR="00FE583B" w:rsidRDefault="00FE583B" w:rsidP="00FE583B">
      <w:pPr>
        <w:spacing w:after="0" w:line="360" w:lineRule="auto"/>
        <w:ind w:left="4320" w:firstLine="720"/>
        <w:rPr>
          <w:rFonts w:ascii="Times New Roman" w:eastAsia="Times New Roman" w:hAnsi="Times New Roman" w:cs="Times New Roman"/>
          <w:b/>
          <w:i/>
          <w:sz w:val="28"/>
          <w:szCs w:val="28"/>
        </w:rPr>
      </w:pPr>
    </w:p>
    <w:p w14:paraId="0390D5EB" w14:textId="77777777" w:rsidR="00D64E9F" w:rsidRDefault="00760CCD">
      <w:pPr>
        <w:spacing w:after="120" w:line="360" w:lineRule="auto"/>
        <w:jc w:val="center"/>
        <w:rPr>
          <w:rFonts w:ascii="Times New Roman" w:eastAsia="Times New Roman" w:hAnsi="Times New Roman" w:cs="Times New Roman"/>
          <w:b/>
          <w:sz w:val="28"/>
          <w:szCs w:val="28"/>
        </w:rPr>
      </w:pPr>
      <w:r>
        <w:br w:type="page"/>
      </w:r>
      <w:r>
        <w:rPr>
          <w:rFonts w:ascii="Times New Roman" w:eastAsia="Times New Roman" w:hAnsi="Times New Roman" w:cs="Times New Roman"/>
          <w:b/>
          <w:sz w:val="28"/>
          <w:szCs w:val="28"/>
        </w:rPr>
        <w:lastRenderedPageBreak/>
        <w:t>TRƯỜNG ĐẠI HỌC HÀNG HẢI</w:t>
      </w:r>
    </w:p>
    <w:p w14:paraId="666B4999" w14:textId="77777777" w:rsidR="00D64E9F" w:rsidRDefault="00760CCD">
      <w:pPr>
        <w:spacing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14:paraId="3CF35962" w14:textId="77777777" w:rsidR="00D64E9F" w:rsidRDefault="00760CCD">
      <w:pPr>
        <w:spacing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BỘ MÔN KHOA HỌC MÁY TÍNH</w:t>
      </w:r>
    </w:p>
    <w:p w14:paraId="5EB8E688" w14:textId="77777777" w:rsidR="00D64E9F" w:rsidRDefault="00760CCD">
      <w:pPr>
        <w:spacing w:after="120" w:line="360" w:lineRule="auto"/>
        <w:jc w:val="center"/>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w:t>
      </w:r>
    </w:p>
    <w:p w14:paraId="7670D8C1" w14:textId="77777777" w:rsidR="00D64E9F" w:rsidRDefault="00760CCD">
      <w:pPr>
        <w:spacing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BÀI TẬP LỚN</w:t>
      </w:r>
    </w:p>
    <w:p w14:paraId="62384CC9" w14:textId="01DCF73D" w:rsidR="00D64E9F" w:rsidRDefault="00760CCD">
      <w:pPr>
        <w:spacing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HỌC PHẦN: </w:t>
      </w:r>
      <w:r w:rsidR="00756F1D">
        <w:rPr>
          <w:rFonts w:ascii="Times New Roman" w:eastAsia="Times New Roman" w:hAnsi="Times New Roman" w:cs="Times New Roman"/>
          <w:b/>
          <w:sz w:val="28"/>
          <w:szCs w:val="28"/>
        </w:rPr>
        <w:t>LẬP TRÌNH MẠNG</w:t>
      </w:r>
    </w:p>
    <w:p w14:paraId="24E6B1C8" w14:textId="198C705F" w:rsidR="00D64E9F" w:rsidRDefault="00760CCD">
      <w:pPr>
        <w:spacing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Mã đề tài: &lt; 00</w:t>
      </w:r>
      <w:r w:rsidR="00E12E87">
        <w:rPr>
          <w:rFonts w:ascii="Times New Roman" w:eastAsia="Times New Roman" w:hAnsi="Times New Roman" w:cs="Times New Roman"/>
          <w:b/>
          <w:sz w:val="28"/>
          <w:szCs w:val="28"/>
        </w:rPr>
        <w:t>7</w:t>
      </w:r>
      <w:r>
        <w:rPr>
          <w:rFonts w:ascii="Times New Roman" w:eastAsia="Times New Roman" w:hAnsi="Times New Roman" w:cs="Times New Roman"/>
          <w:b/>
          <w:sz w:val="28"/>
          <w:szCs w:val="28"/>
        </w:rPr>
        <w:t xml:space="preserve"> &gt;</w:t>
      </w:r>
    </w:p>
    <w:p w14:paraId="413F1BAD" w14:textId="77777777" w:rsidR="00D64E9F" w:rsidRDefault="00D64E9F">
      <w:pPr>
        <w:spacing w:after="0" w:line="240" w:lineRule="auto"/>
        <w:jc w:val="both"/>
        <w:rPr>
          <w:rFonts w:ascii="Times New Roman" w:eastAsia="Times New Roman" w:hAnsi="Times New Roman" w:cs="Times New Roman"/>
          <w:sz w:val="28"/>
          <w:szCs w:val="28"/>
        </w:rPr>
      </w:pPr>
    </w:p>
    <w:p w14:paraId="2D158368" w14:textId="77777777" w:rsidR="00D64E9F" w:rsidRDefault="00760CCD">
      <w:pPr>
        <w:numPr>
          <w:ilvl w:val="0"/>
          <w:numId w:val="1"/>
        </w:numPr>
        <w:spacing w:after="0" w:line="360" w:lineRule="auto"/>
        <w:ind w:left="42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 đề tài</w:t>
      </w:r>
    </w:p>
    <w:p w14:paraId="2D5EF22B" w14:textId="46906F0D" w:rsidR="00D64E9F" w:rsidRPr="00E37D04" w:rsidRDefault="00CE75C1" w:rsidP="00CE75C1">
      <w:pPr>
        <w:rPr>
          <w:rFonts w:ascii="Times New Roman" w:eastAsia="SimSun" w:hAnsi="Times New Roman" w:cs="Times New Roman"/>
          <w:color w:val="000000"/>
          <w:sz w:val="30"/>
          <w:szCs w:val="30"/>
          <w:lang w:eastAsia="zh-CN" w:bidi="ar"/>
        </w:rPr>
      </w:pPr>
      <w:r>
        <w:rPr>
          <w:rFonts w:ascii="Times New Roman" w:eastAsia="SimSun" w:hAnsi="Times New Roman" w:cs="Times New Roman"/>
          <w:color w:val="000000"/>
          <w:sz w:val="30"/>
          <w:szCs w:val="30"/>
          <w:lang w:val="vi-VN" w:eastAsia="zh-CN" w:bidi="ar"/>
        </w:rPr>
        <w:t xml:space="preserve">        </w:t>
      </w:r>
      <w:r w:rsidR="00E37D04">
        <w:rPr>
          <w:rFonts w:ascii="Times New Roman" w:eastAsia="SimSun" w:hAnsi="Times New Roman" w:cs="Times New Roman"/>
          <w:color w:val="000000"/>
          <w:sz w:val="30"/>
          <w:szCs w:val="30"/>
          <w:lang w:eastAsia="zh-CN" w:bidi="ar"/>
        </w:rPr>
        <w:t>Xây dựng ứng dụng mô phỏng hoạt động của chiếc nón kỳ diệu thông qua mạng</w:t>
      </w:r>
    </w:p>
    <w:p w14:paraId="2E7D16BE" w14:textId="77777777" w:rsidR="00D64E9F" w:rsidRDefault="00760CCD">
      <w:pPr>
        <w:numPr>
          <w:ilvl w:val="0"/>
          <w:numId w:val="1"/>
        </w:numPr>
        <w:spacing w:after="0" w:line="360" w:lineRule="auto"/>
        <w:ind w:left="42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Mục đích</w:t>
      </w:r>
    </w:p>
    <w:p w14:paraId="0FDE3691" w14:textId="410A5995" w:rsidR="00D64E9F" w:rsidRDefault="00760CCD">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Tìm hiểu về </w:t>
      </w:r>
      <w:r w:rsidR="00FA740E">
        <w:rPr>
          <w:rFonts w:ascii="Times New Roman" w:eastAsia="Times New Roman" w:hAnsi="Times New Roman" w:cs="Times New Roman"/>
          <w:sz w:val="28"/>
          <w:szCs w:val="28"/>
        </w:rPr>
        <w:t>l</w:t>
      </w:r>
      <w:r w:rsidR="00FA740E" w:rsidRPr="00FA740E">
        <w:rPr>
          <w:rFonts w:ascii="Times New Roman" w:eastAsia="Times New Roman" w:hAnsi="Times New Roman" w:cs="Times New Roman"/>
          <w:sz w:val="28"/>
          <w:szCs w:val="28"/>
        </w:rPr>
        <w:t>ậ</w:t>
      </w:r>
      <w:r w:rsidR="00FA740E">
        <w:rPr>
          <w:rFonts w:ascii="Times New Roman" w:eastAsia="Times New Roman" w:hAnsi="Times New Roman" w:cs="Times New Roman"/>
          <w:sz w:val="28"/>
          <w:szCs w:val="28"/>
        </w:rPr>
        <w:t>p tr</w:t>
      </w:r>
      <w:r w:rsidR="00FA740E" w:rsidRPr="00FA740E">
        <w:rPr>
          <w:rFonts w:ascii="Times New Roman" w:eastAsia="Times New Roman" w:hAnsi="Times New Roman" w:cs="Times New Roman"/>
          <w:sz w:val="28"/>
          <w:szCs w:val="28"/>
        </w:rPr>
        <w:t>ình</w:t>
      </w:r>
      <w:r w:rsidR="00FA740E">
        <w:rPr>
          <w:rFonts w:ascii="Times New Roman" w:eastAsia="Times New Roman" w:hAnsi="Times New Roman" w:cs="Times New Roman"/>
          <w:sz w:val="28"/>
          <w:szCs w:val="28"/>
        </w:rPr>
        <w:t xml:space="preserve"> Socket d</w:t>
      </w:r>
      <w:r w:rsidR="00FA740E" w:rsidRPr="00FA740E">
        <w:rPr>
          <w:rFonts w:ascii="Times New Roman" w:eastAsia="Times New Roman" w:hAnsi="Times New Roman" w:cs="Times New Roman"/>
          <w:sz w:val="28"/>
          <w:szCs w:val="28"/>
        </w:rPr>
        <w:t>ựa</w:t>
      </w:r>
      <w:r w:rsidR="00FA740E">
        <w:rPr>
          <w:rFonts w:ascii="Times New Roman" w:eastAsia="Times New Roman" w:hAnsi="Times New Roman" w:cs="Times New Roman"/>
          <w:sz w:val="28"/>
          <w:szCs w:val="28"/>
        </w:rPr>
        <w:t xml:space="preserve"> tr</w:t>
      </w:r>
      <w:r w:rsidR="00FA740E" w:rsidRPr="00FA740E">
        <w:rPr>
          <w:rFonts w:ascii="Times New Roman" w:eastAsia="Times New Roman" w:hAnsi="Times New Roman" w:cs="Times New Roman"/>
          <w:sz w:val="28"/>
          <w:szCs w:val="28"/>
        </w:rPr>
        <w:t>ê</w:t>
      </w:r>
      <w:r w:rsidR="00FA740E">
        <w:rPr>
          <w:rFonts w:ascii="Times New Roman" w:eastAsia="Times New Roman" w:hAnsi="Times New Roman" w:cs="Times New Roman"/>
          <w:sz w:val="28"/>
          <w:szCs w:val="28"/>
        </w:rPr>
        <w:t>n giao th</w:t>
      </w:r>
      <w:r w:rsidR="00FA740E" w:rsidRPr="00FA740E">
        <w:rPr>
          <w:rFonts w:ascii="Times New Roman" w:eastAsia="Times New Roman" w:hAnsi="Times New Roman" w:cs="Times New Roman"/>
          <w:sz w:val="28"/>
          <w:szCs w:val="28"/>
        </w:rPr>
        <w:t>ức</w:t>
      </w:r>
      <w:r w:rsidR="00FA740E">
        <w:rPr>
          <w:rFonts w:ascii="Times New Roman" w:eastAsia="Times New Roman" w:hAnsi="Times New Roman" w:cs="Times New Roman"/>
          <w:sz w:val="28"/>
          <w:szCs w:val="28"/>
        </w:rPr>
        <w:t xml:space="preserve"> TCP</w:t>
      </w:r>
    </w:p>
    <w:p w14:paraId="5AE00D59" w14:textId="77777777" w:rsidR="00D64E9F" w:rsidRDefault="00760CCD">
      <w:pPr>
        <w:numPr>
          <w:ilvl w:val="0"/>
          <w:numId w:val="1"/>
        </w:numPr>
        <w:spacing w:after="0" w:line="360" w:lineRule="auto"/>
        <w:ind w:left="42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Công việc cần thực hiện</w:t>
      </w:r>
    </w:p>
    <w:p w14:paraId="652C46D2" w14:textId="34F7BB31" w:rsidR="00ED50C5" w:rsidRPr="00ED50C5" w:rsidRDefault="00313BDA" w:rsidP="00E8409B">
      <w:pPr>
        <w:numPr>
          <w:ilvl w:val="0"/>
          <w:numId w:val="2"/>
        </w:numPr>
        <w:spacing w:after="0" w:line="360" w:lineRule="auto"/>
        <w:jc w:val="both"/>
        <w:rPr>
          <w:sz w:val="28"/>
          <w:szCs w:val="28"/>
        </w:rPr>
      </w:pPr>
      <w:r>
        <w:rPr>
          <w:rFonts w:ascii="Times New Roman" w:hAnsi="Times New Roman" w:cs="Times New Roman"/>
          <w:sz w:val="28"/>
          <w:szCs w:val="28"/>
        </w:rPr>
        <w:t>T</w:t>
      </w:r>
      <w:r w:rsidRPr="00313BDA">
        <w:rPr>
          <w:rFonts w:ascii="Times New Roman" w:hAnsi="Times New Roman" w:cs="Times New Roman"/>
          <w:sz w:val="28"/>
          <w:szCs w:val="28"/>
        </w:rPr>
        <w:t>ìm</w:t>
      </w:r>
      <w:r>
        <w:rPr>
          <w:rFonts w:ascii="Times New Roman" w:hAnsi="Times New Roman" w:cs="Times New Roman"/>
          <w:sz w:val="28"/>
          <w:szCs w:val="28"/>
        </w:rPr>
        <w:t xml:space="preserve"> hi</w:t>
      </w:r>
      <w:r w:rsidRPr="00313BDA">
        <w:rPr>
          <w:rFonts w:ascii="Times New Roman" w:hAnsi="Times New Roman" w:cs="Times New Roman"/>
          <w:sz w:val="28"/>
          <w:szCs w:val="28"/>
        </w:rPr>
        <w:t>ểu</w:t>
      </w:r>
      <w:r>
        <w:rPr>
          <w:rFonts w:ascii="Times New Roman" w:hAnsi="Times New Roman" w:cs="Times New Roman"/>
          <w:sz w:val="28"/>
          <w:szCs w:val="28"/>
        </w:rPr>
        <w:t xml:space="preserve"> v</w:t>
      </w:r>
      <w:r w:rsidRPr="00313BDA">
        <w:rPr>
          <w:rFonts w:ascii="Times New Roman" w:hAnsi="Times New Roman" w:cs="Times New Roman"/>
          <w:sz w:val="28"/>
          <w:szCs w:val="28"/>
        </w:rPr>
        <w:t>ề</w:t>
      </w:r>
      <w:r>
        <w:rPr>
          <w:rFonts w:ascii="Times New Roman" w:hAnsi="Times New Roman" w:cs="Times New Roman"/>
          <w:sz w:val="28"/>
          <w:szCs w:val="28"/>
        </w:rPr>
        <w:t xml:space="preserve"> </w:t>
      </w:r>
      <w:r w:rsidR="00E8409B">
        <w:rPr>
          <w:rFonts w:ascii="Times New Roman" w:hAnsi="Times New Roman" w:cs="Times New Roman"/>
          <w:sz w:val="28"/>
          <w:szCs w:val="28"/>
        </w:rPr>
        <w:t>giao th</w:t>
      </w:r>
      <w:r w:rsidR="00E8409B" w:rsidRPr="00E8409B">
        <w:rPr>
          <w:rFonts w:ascii="Times New Roman" w:hAnsi="Times New Roman" w:cs="Times New Roman"/>
          <w:sz w:val="28"/>
          <w:szCs w:val="28"/>
        </w:rPr>
        <w:t>ức</w:t>
      </w:r>
      <w:r w:rsidR="00E8409B">
        <w:rPr>
          <w:rFonts w:ascii="Times New Roman" w:hAnsi="Times New Roman" w:cs="Times New Roman"/>
          <w:sz w:val="28"/>
          <w:szCs w:val="28"/>
        </w:rPr>
        <w:t xml:space="preserve"> </w:t>
      </w:r>
      <w:r>
        <w:rPr>
          <w:rFonts w:ascii="Times New Roman" w:hAnsi="Times New Roman" w:cs="Times New Roman"/>
          <w:sz w:val="28"/>
          <w:szCs w:val="28"/>
        </w:rPr>
        <w:t>TCP/IP, l</w:t>
      </w:r>
      <w:r w:rsidRPr="00313BDA">
        <w:rPr>
          <w:rFonts w:ascii="Times New Roman" w:hAnsi="Times New Roman" w:cs="Times New Roman"/>
          <w:sz w:val="28"/>
          <w:szCs w:val="28"/>
        </w:rPr>
        <w:t>ậ</w:t>
      </w:r>
      <w:r>
        <w:rPr>
          <w:rFonts w:ascii="Times New Roman" w:hAnsi="Times New Roman" w:cs="Times New Roman"/>
          <w:sz w:val="28"/>
          <w:szCs w:val="28"/>
        </w:rPr>
        <w:t>p tr</w:t>
      </w:r>
      <w:r w:rsidRPr="00313BDA">
        <w:rPr>
          <w:rFonts w:ascii="Times New Roman" w:hAnsi="Times New Roman" w:cs="Times New Roman"/>
          <w:sz w:val="28"/>
          <w:szCs w:val="28"/>
        </w:rPr>
        <w:t>ình</w:t>
      </w:r>
      <w:r>
        <w:rPr>
          <w:rFonts w:ascii="Times New Roman" w:hAnsi="Times New Roman" w:cs="Times New Roman"/>
          <w:sz w:val="28"/>
          <w:szCs w:val="28"/>
        </w:rPr>
        <w:t xml:space="preserve"> m</w:t>
      </w:r>
      <w:r w:rsidRPr="00313BDA">
        <w:rPr>
          <w:rFonts w:ascii="Times New Roman" w:hAnsi="Times New Roman" w:cs="Times New Roman"/>
          <w:sz w:val="28"/>
          <w:szCs w:val="28"/>
        </w:rPr>
        <w:t>ạng</w:t>
      </w:r>
      <w:r>
        <w:rPr>
          <w:rFonts w:ascii="Times New Roman" w:hAnsi="Times New Roman" w:cs="Times New Roman"/>
          <w:sz w:val="28"/>
          <w:szCs w:val="28"/>
        </w:rPr>
        <w:t xml:space="preserve"> v</w:t>
      </w:r>
      <w:r w:rsidRPr="00313BDA">
        <w:rPr>
          <w:rFonts w:ascii="Times New Roman" w:hAnsi="Times New Roman" w:cs="Times New Roman"/>
          <w:sz w:val="28"/>
          <w:szCs w:val="28"/>
        </w:rPr>
        <w:t>ới</w:t>
      </w:r>
      <w:r>
        <w:rPr>
          <w:rFonts w:ascii="Times New Roman" w:hAnsi="Times New Roman" w:cs="Times New Roman"/>
          <w:sz w:val="28"/>
          <w:szCs w:val="28"/>
        </w:rPr>
        <w:t xml:space="preserve"> Python Socket</w:t>
      </w:r>
    </w:p>
    <w:p w14:paraId="513680BF" w14:textId="4E0306E4" w:rsidR="00D64E9F" w:rsidRDefault="00760CCD">
      <w:pPr>
        <w:numPr>
          <w:ilvl w:val="0"/>
          <w:numId w:val="2"/>
        </w:numPr>
        <w:spacing w:after="0" w:line="360" w:lineRule="auto"/>
        <w:jc w:val="both"/>
        <w:rPr>
          <w:sz w:val="28"/>
          <w:szCs w:val="28"/>
        </w:rPr>
      </w:pPr>
      <w:r>
        <w:rPr>
          <w:rFonts w:ascii="Times New Roman" w:eastAsia="Times New Roman" w:hAnsi="Times New Roman" w:cs="Times New Roman"/>
          <w:sz w:val="28"/>
          <w:szCs w:val="28"/>
        </w:rPr>
        <w:t>Thực hiện viết chương trình</w:t>
      </w:r>
    </w:p>
    <w:p w14:paraId="32F5F39B" w14:textId="77777777" w:rsidR="00D64E9F" w:rsidRDefault="00760CCD">
      <w:pPr>
        <w:numPr>
          <w:ilvl w:val="0"/>
          <w:numId w:val="2"/>
        </w:numPr>
        <w:spacing w:after="0" w:line="360" w:lineRule="auto"/>
        <w:jc w:val="both"/>
        <w:rPr>
          <w:sz w:val="28"/>
          <w:szCs w:val="28"/>
        </w:rPr>
      </w:pPr>
      <w:r>
        <w:rPr>
          <w:rFonts w:ascii="Times New Roman" w:eastAsia="Times New Roman" w:hAnsi="Times New Roman" w:cs="Times New Roman"/>
          <w:sz w:val="28"/>
          <w:szCs w:val="28"/>
        </w:rPr>
        <w:t>Làm báo cáo bài tập lớn</w:t>
      </w:r>
    </w:p>
    <w:p w14:paraId="208F6172" w14:textId="77777777" w:rsidR="00D64E9F" w:rsidRDefault="00760CCD">
      <w:pPr>
        <w:numPr>
          <w:ilvl w:val="0"/>
          <w:numId w:val="2"/>
        </w:numPr>
        <w:spacing w:after="0" w:line="360" w:lineRule="auto"/>
        <w:jc w:val="both"/>
        <w:rPr>
          <w:sz w:val="28"/>
          <w:szCs w:val="28"/>
        </w:rPr>
      </w:pPr>
      <w:r>
        <w:rPr>
          <w:rFonts w:ascii="Times New Roman" w:eastAsia="Times New Roman" w:hAnsi="Times New Roman" w:cs="Times New Roman"/>
          <w:sz w:val="28"/>
          <w:szCs w:val="28"/>
        </w:rPr>
        <w:t>Bảo vệ bài tập lớn</w:t>
      </w:r>
    </w:p>
    <w:p w14:paraId="379A079D" w14:textId="77777777" w:rsidR="00D64E9F" w:rsidRDefault="00760CCD">
      <w:pPr>
        <w:numPr>
          <w:ilvl w:val="0"/>
          <w:numId w:val="1"/>
        </w:numPr>
        <w:spacing w:after="0" w:line="360" w:lineRule="auto"/>
        <w:ind w:left="42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w:t>
      </w:r>
    </w:p>
    <w:p w14:paraId="2B22EA87" w14:textId="77777777" w:rsidR="00D64E9F" w:rsidRDefault="00760CCD">
      <w:pPr>
        <w:numPr>
          <w:ilvl w:val="0"/>
          <w:numId w:val="3"/>
        </w:numPr>
        <w:spacing w:after="0" w:line="360" w:lineRule="auto"/>
        <w:jc w:val="both"/>
        <w:rPr>
          <w:sz w:val="28"/>
          <w:szCs w:val="28"/>
        </w:rPr>
      </w:pPr>
      <w:r>
        <w:rPr>
          <w:rFonts w:ascii="Times New Roman" w:eastAsia="Times New Roman" w:hAnsi="Times New Roman" w:cs="Times New Roman"/>
          <w:sz w:val="28"/>
          <w:szCs w:val="28"/>
        </w:rPr>
        <w:t>Kết quả làm bài tập lớn: Báo cáo bài tập lớn</w:t>
      </w:r>
    </w:p>
    <w:p w14:paraId="19938D75" w14:textId="7D341DAE" w:rsidR="00340595" w:rsidRPr="00340595" w:rsidRDefault="00760CCD" w:rsidP="00340595">
      <w:pPr>
        <w:numPr>
          <w:ilvl w:val="0"/>
          <w:numId w:val="3"/>
        </w:numPr>
        <w:spacing w:after="0" w:line="360" w:lineRule="auto"/>
        <w:jc w:val="both"/>
        <w:rPr>
          <w:sz w:val="28"/>
          <w:szCs w:val="28"/>
        </w:rPr>
      </w:pPr>
      <w:r>
        <w:rPr>
          <w:rFonts w:ascii="Times New Roman" w:eastAsia="Times New Roman" w:hAnsi="Times New Roman" w:cs="Times New Roman"/>
          <w:sz w:val="28"/>
          <w:szCs w:val="28"/>
        </w:rPr>
        <w:t>Hạn nộp báo cáo bài tập lớn</w:t>
      </w:r>
    </w:p>
    <w:p w14:paraId="718E12A7" w14:textId="5002F8A8" w:rsidR="00ED50C5" w:rsidRDefault="00ED50C5" w:rsidP="00ED50C5">
      <w:pPr>
        <w:spacing w:after="0" w:line="360" w:lineRule="auto"/>
        <w:jc w:val="both"/>
        <w:rPr>
          <w:rFonts w:ascii="Times New Roman" w:eastAsia="Times New Roman" w:hAnsi="Times New Roman" w:cs="Times New Roman"/>
          <w:sz w:val="28"/>
          <w:szCs w:val="28"/>
        </w:rPr>
      </w:pPr>
    </w:p>
    <w:p w14:paraId="1D0A24CB" w14:textId="29323878" w:rsidR="00ED50C5" w:rsidRDefault="00ED50C5" w:rsidP="00ED50C5">
      <w:pPr>
        <w:spacing w:after="0" w:line="360" w:lineRule="auto"/>
        <w:jc w:val="both"/>
        <w:rPr>
          <w:rFonts w:ascii="Times New Roman" w:eastAsia="Times New Roman" w:hAnsi="Times New Roman" w:cs="Times New Roman"/>
          <w:sz w:val="28"/>
          <w:szCs w:val="28"/>
        </w:rPr>
      </w:pPr>
    </w:p>
    <w:p w14:paraId="06AD1A54" w14:textId="39D7CDFA" w:rsidR="00ED50C5" w:rsidRDefault="00ED50C5" w:rsidP="00ED50C5">
      <w:pPr>
        <w:spacing w:after="0" w:line="360" w:lineRule="auto"/>
        <w:jc w:val="both"/>
        <w:rPr>
          <w:rFonts w:ascii="Times New Roman" w:eastAsia="Times New Roman" w:hAnsi="Times New Roman" w:cs="Times New Roman"/>
          <w:sz w:val="28"/>
          <w:szCs w:val="28"/>
        </w:rPr>
      </w:pPr>
    </w:p>
    <w:p w14:paraId="2705B1E9" w14:textId="2086F311" w:rsidR="00ED50C5" w:rsidRDefault="00ED50C5" w:rsidP="00ED50C5">
      <w:pPr>
        <w:spacing w:after="0" w:line="360" w:lineRule="auto"/>
        <w:jc w:val="both"/>
        <w:rPr>
          <w:rFonts w:ascii="Times New Roman" w:eastAsia="Times New Roman" w:hAnsi="Times New Roman" w:cs="Times New Roman"/>
          <w:sz w:val="28"/>
          <w:szCs w:val="28"/>
        </w:rPr>
      </w:pPr>
    </w:p>
    <w:p w14:paraId="7CA640C5" w14:textId="1D83D4CE" w:rsidR="00ED50C5" w:rsidRPr="00ED50C5" w:rsidRDefault="00ED50C5" w:rsidP="00ED50C5">
      <w:pPr>
        <w:spacing w:after="0" w:line="360" w:lineRule="auto"/>
        <w:jc w:val="both"/>
        <w:rPr>
          <w:sz w:val="28"/>
          <w:szCs w:val="28"/>
        </w:rPr>
      </w:pPr>
    </w:p>
    <w:p w14:paraId="24CAF72B" w14:textId="4FE611F9" w:rsidR="00973438" w:rsidRPr="00973438" w:rsidRDefault="00340595" w:rsidP="00973438">
      <w:pPr>
        <w:numPr>
          <w:ilvl w:val="0"/>
          <w:numId w:val="1"/>
        </w:numPr>
        <w:spacing w:after="0" w:line="360" w:lineRule="auto"/>
        <w:ind w:left="42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Tài liệu tham khảo</w:t>
      </w:r>
    </w:p>
    <w:p w14:paraId="20E4BC3D" w14:textId="1978F1EF" w:rsidR="00973438" w:rsidRPr="00973438" w:rsidRDefault="00973438" w:rsidP="00973438">
      <w:pPr>
        <w:spacing w:after="0" w:line="360" w:lineRule="auto"/>
        <w:ind w:left="426"/>
        <w:jc w:val="both"/>
        <w:rPr>
          <w:rFonts w:ascii="Times New Roman" w:eastAsia="Times New Roman" w:hAnsi="Times New Roman" w:cs="Times New Roman"/>
          <w:b/>
          <w:sz w:val="28"/>
          <w:szCs w:val="28"/>
        </w:rPr>
      </w:pPr>
      <w:r w:rsidRPr="00973438">
        <w:rPr>
          <w:rFonts w:ascii="Times New Roman" w:eastAsia="Times New Roman" w:hAnsi="Times New Roman" w:cs="Times New Roman"/>
          <w:sz w:val="28"/>
          <w:szCs w:val="28"/>
        </w:rPr>
        <w:t>-https://vi.wikipedia.org/wiki/TCP/IP</w:t>
      </w:r>
    </w:p>
    <w:p w14:paraId="172F4424" w14:textId="7AC71B2E" w:rsidR="00973438" w:rsidRDefault="00973438" w:rsidP="00973438">
      <w:pPr>
        <w:spacing w:after="0" w:line="36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973438">
        <w:rPr>
          <w:rFonts w:ascii="Times New Roman" w:eastAsia="Times New Roman" w:hAnsi="Times New Roman" w:cs="Times New Roman"/>
          <w:sz w:val="28"/>
          <w:szCs w:val="28"/>
        </w:rPr>
        <w:t>https://hocvienagile.com/tat-tan-tat-ve-lap-trinh-socket-python/</w:t>
      </w:r>
    </w:p>
    <w:p w14:paraId="4403DACC" w14:textId="6272B4BF" w:rsidR="00973438" w:rsidRDefault="00973438" w:rsidP="00D13E89">
      <w:pPr>
        <w:spacing w:after="0" w:line="36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D13E89" w:rsidRPr="00D13E89">
        <w:rPr>
          <w:rFonts w:ascii="Times New Roman" w:eastAsia="Times New Roman" w:hAnsi="Times New Roman" w:cs="Times New Roman"/>
          <w:sz w:val="28"/>
          <w:szCs w:val="28"/>
        </w:rPr>
        <w:t>https://kb.pavietnam.vn/tcp-ip-la-gi-toan-tap-ve-giao-thuc-tcp-ip.html#:~:text=TCP%2FIP%20(Transmission%20Control%20Protocol,n%C4%83ng%20ph%E1%BB%A5c%20h%E1%BB%93i%20t%E1%BB%B1%20%C4%91%E1%BB%99ng.</w:t>
      </w:r>
    </w:p>
    <w:p w14:paraId="1CCF6E31" w14:textId="678E59A3" w:rsidR="00733F9E" w:rsidRDefault="00733F9E" w:rsidP="00D13E89">
      <w:pPr>
        <w:spacing w:after="0" w:line="360" w:lineRule="auto"/>
        <w:ind w:left="426"/>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w:t>
      </w:r>
      <w:r w:rsidRPr="00733F9E">
        <w:t xml:space="preserve"> </w:t>
      </w:r>
      <w:r w:rsidRPr="00733F9E">
        <w:rPr>
          <w:rFonts w:ascii="Times New Roman" w:eastAsia="Times New Roman" w:hAnsi="Times New Roman" w:cs="Times New Roman"/>
          <w:sz w:val="28"/>
          <w:szCs w:val="28"/>
        </w:rPr>
        <w:t>https://youtu.be/3QiPPX-KeSc?si=PTzex0nSllRU_rsG</w:t>
      </w:r>
    </w:p>
    <w:p w14:paraId="62ED8A17" w14:textId="77777777" w:rsidR="00973438" w:rsidRDefault="00973438" w:rsidP="00973438">
      <w:pPr>
        <w:spacing w:after="0" w:line="360" w:lineRule="auto"/>
        <w:jc w:val="both"/>
        <w:rPr>
          <w:rFonts w:ascii="Times New Roman" w:eastAsia="Times New Roman" w:hAnsi="Times New Roman" w:cs="Times New Roman"/>
          <w:b/>
          <w:sz w:val="28"/>
          <w:szCs w:val="28"/>
        </w:rPr>
      </w:pPr>
    </w:p>
    <w:p w14:paraId="4DD78738" w14:textId="77777777" w:rsidR="00973438" w:rsidRDefault="00973438" w:rsidP="00973438">
      <w:pPr>
        <w:spacing w:after="0" w:line="360" w:lineRule="auto"/>
        <w:jc w:val="both"/>
        <w:rPr>
          <w:rFonts w:ascii="Times New Roman" w:eastAsia="Times New Roman" w:hAnsi="Times New Roman" w:cs="Times New Roman"/>
          <w:b/>
          <w:sz w:val="28"/>
          <w:szCs w:val="28"/>
        </w:rPr>
      </w:pPr>
    </w:p>
    <w:p w14:paraId="606B5AA4" w14:textId="77777777" w:rsidR="00973438" w:rsidRDefault="00973438" w:rsidP="00973438">
      <w:pPr>
        <w:spacing w:after="0" w:line="360" w:lineRule="auto"/>
        <w:jc w:val="both"/>
        <w:rPr>
          <w:rFonts w:ascii="Times New Roman" w:eastAsia="Times New Roman" w:hAnsi="Times New Roman" w:cs="Times New Roman"/>
          <w:b/>
          <w:sz w:val="28"/>
          <w:szCs w:val="28"/>
        </w:rPr>
      </w:pPr>
    </w:p>
    <w:p w14:paraId="1181239E" w14:textId="77777777" w:rsidR="00973438" w:rsidRDefault="00973438" w:rsidP="00973438">
      <w:pPr>
        <w:spacing w:after="0" w:line="360" w:lineRule="auto"/>
        <w:jc w:val="both"/>
        <w:rPr>
          <w:rFonts w:ascii="Times New Roman" w:eastAsia="Times New Roman" w:hAnsi="Times New Roman" w:cs="Times New Roman"/>
          <w:b/>
          <w:sz w:val="28"/>
          <w:szCs w:val="28"/>
        </w:rPr>
      </w:pPr>
    </w:p>
    <w:p w14:paraId="2240164E" w14:textId="77777777" w:rsidR="00973438" w:rsidRPr="00973438" w:rsidRDefault="00973438" w:rsidP="00973438">
      <w:pPr>
        <w:spacing w:after="0" w:line="360" w:lineRule="auto"/>
        <w:jc w:val="both"/>
        <w:rPr>
          <w:rFonts w:ascii="Times New Roman" w:eastAsia="Times New Roman" w:hAnsi="Times New Roman" w:cs="Times New Roman"/>
          <w:b/>
          <w:sz w:val="28"/>
          <w:szCs w:val="28"/>
        </w:rPr>
      </w:pPr>
    </w:p>
    <w:p w14:paraId="6A4F1486" w14:textId="5E5A18C3" w:rsidR="00D64E9F" w:rsidRDefault="00760CCD">
      <w:pPr>
        <w:spacing w:after="0" w:line="36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Hải Phòng, tháng </w:t>
      </w:r>
      <w:r w:rsidR="00D53A62">
        <w:rPr>
          <w:rFonts w:ascii="Times New Roman" w:eastAsia="Times New Roman" w:hAnsi="Times New Roman" w:cs="Times New Roman"/>
          <w:b/>
          <w:i/>
          <w:sz w:val="28"/>
          <w:szCs w:val="28"/>
        </w:rPr>
        <w:t>0</w:t>
      </w:r>
      <w:r w:rsidR="00C871AA">
        <w:rPr>
          <w:rFonts w:ascii="Times New Roman" w:eastAsia="Times New Roman" w:hAnsi="Times New Roman" w:cs="Times New Roman"/>
          <w:b/>
          <w:i/>
          <w:sz w:val="28"/>
          <w:szCs w:val="28"/>
        </w:rPr>
        <w:t>4</w:t>
      </w:r>
      <w:r>
        <w:rPr>
          <w:rFonts w:ascii="Times New Roman" w:eastAsia="Times New Roman" w:hAnsi="Times New Roman" w:cs="Times New Roman"/>
          <w:b/>
          <w:i/>
          <w:sz w:val="28"/>
          <w:szCs w:val="28"/>
        </w:rPr>
        <w:t xml:space="preserve"> năm </w:t>
      </w:r>
      <w:r w:rsidR="00C871AA">
        <w:rPr>
          <w:rFonts w:ascii="Times New Roman" w:eastAsia="Times New Roman" w:hAnsi="Times New Roman" w:cs="Times New Roman"/>
          <w:b/>
          <w:i/>
          <w:sz w:val="28"/>
          <w:szCs w:val="28"/>
        </w:rPr>
        <w:t>2024</w:t>
      </w:r>
    </w:p>
    <w:p w14:paraId="76D338CF" w14:textId="16874E2C" w:rsidR="00D64E9F" w:rsidRDefault="00ED50C5">
      <w:pPr>
        <w:keepNext/>
        <w:keepLines/>
        <w:spacing w:before="120" w:after="0" w:line="360" w:lineRule="auto"/>
        <w:ind w:left="4320" w:firstLine="72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760CCD">
        <w:rPr>
          <w:rFonts w:ascii="Times New Roman" w:eastAsia="Times New Roman" w:hAnsi="Times New Roman" w:cs="Times New Roman"/>
          <w:b/>
          <w:color w:val="000000"/>
          <w:sz w:val="28"/>
          <w:szCs w:val="28"/>
        </w:rPr>
        <w:t>NGƯỜI HƯỚNG DẪN</w:t>
      </w:r>
    </w:p>
    <w:p w14:paraId="20375F21" w14:textId="77777777" w:rsidR="00D64E9F" w:rsidRDefault="00D64E9F">
      <w:pPr>
        <w:rPr>
          <w:rFonts w:ascii="Times New Roman" w:eastAsia="Times New Roman" w:hAnsi="Times New Roman" w:cs="Times New Roman"/>
          <w:sz w:val="28"/>
          <w:szCs w:val="28"/>
        </w:rPr>
        <w:sectPr w:rsidR="00D64E9F">
          <w:footerReference w:type="default" r:id="rId9"/>
          <w:footerReference w:type="first" r:id="rId10"/>
          <w:pgSz w:w="11907" w:h="16840"/>
          <w:pgMar w:top="1418" w:right="1134" w:bottom="1418" w:left="1701" w:header="720" w:footer="720" w:gutter="0"/>
          <w:pgNumType w:start="1"/>
          <w:cols w:space="720"/>
        </w:sectPr>
      </w:pPr>
    </w:p>
    <w:p w14:paraId="0C60AB9B" w14:textId="2F7835FA" w:rsidR="00D64E9F" w:rsidRPr="00880D86" w:rsidRDefault="00760CCD" w:rsidP="00880D86">
      <w:pPr>
        <w:widowControl w:val="0"/>
        <w:spacing w:after="0"/>
        <w:jc w:val="center"/>
        <w:rPr>
          <w:rFonts w:ascii="Times New Roman" w:hAnsi="Times New Roman" w:cs="Times New Roman"/>
          <w:b/>
          <w:bCs/>
          <w:sz w:val="40"/>
          <w:szCs w:val="40"/>
        </w:rPr>
      </w:pPr>
      <w:r w:rsidRPr="00D53A62">
        <w:rPr>
          <w:rFonts w:ascii="Times New Roman" w:hAnsi="Times New Roman" w:cs="Times New Roman"/>
          <w:b/>
          <w:bCs/>
          <w:sz w:val="40"/>
          <w:szCs w:val="40"/>
        </w:rPr>
        <w:lastRenderedPageBreak/>
        <w:t>MỤC LỤC</w:t>
      </w:r>
      <w:bookmarkStart w:id="1" w:name="_GoBack"/>
      <w:bookmarkEnd w:id="1"/>
    </w:p>
    <w:sdt>
      <w:sdtPr>
        <w:rPr>
          <w:rFonts w:ascii="Times New Roman" w:hAnsi="Times New Roman" w:cs="Times New Roman"/>
          <w:sz w:val="28"/>
          <w:szCs w:val="28"/>
        </w:rPr>
        <w:id w:val="-2106415677"/>
        <w:docPartObj>
          <w:docPartGallery w:val="Table of Contents"/>
          <w:docPartUnique/>
        </w:docPartObj>
      </w:sdtPr>
      <w:sdtEndPr>
        <w:rPr>
          <w:rFonts w:ascii="Calibri" w:eastAsia="Calibri" w:hAnsi="Calibri" w:cs="Calibri"/>
          <w:b/>
          <w:bCs/>
          <w:noProof/>
          <w:color w:val="auto"/>
          <w:sz w:val="22"/>
          <w:szCs w:val="22"/>
        </w:rPr>
      </w:sdtEndPr>
      <w:sdtContent>
        <w:p w14:paraId="6EB827C9" w14:textId="0367C4FB" w:rsidR="00880D86" w:rsidRPr="00880D86" w:rsidRDefault="00880D86">
          <w:pPr>
            <w:pStyle w:val="TOCHeading"/>
            <w:rPr>
              <w:rFonts w:ascii="Times New Roman" w:hAnsi="Times New Roman" w:cs="Times New Roman"/>
              <w:sz w:val="28"/>
              <w:szCs w:val="28"/>
            </w:rPr>
          </w:pPr>
        </w:p>
        <w:p w14:paraId="66A2BF79" w14:textId="77777777" w:rsidR="00880D86" w:rsidRPr="00880D86" w:rsidRDefault="00880D86">
          <w:pPr>
            <w:pStyle w:val="TOC1"/>
            <w:tabs>
              <w:tab w:val="right" w:leader="dot" w:pos="8778"/>
            </w:tabs>
            <w:rPr>
              <w:rFonts w:ascii="Times New Roman" w:eastAsiaTheme="minorEastAsia" w:hAnsi="Times New Roman" w:cs="Times New Roman"/>
              <w:noProof/>
              <w:sz w:val="28"/>
              <w:szCs w:val="28"/>
            </w:rPr>
          </w:pPr>
          <w:r w:rsidRPr="00880D86">
            <w:rPr>
              <w:rFonts w:ascii="Times New Roman" w:hAnsi="Times New Roman" w:cs="Times New Roman"/>
              <w:sz w:val="28"/>
              <w:szCs w:val="28"/>
            </w:rPr>
            <w:fldChar w:fldCharType="begin"/>
          </w:r>
          <w:r w:rsidRPr="00880D86">
            <w:rPr>
              <w:rFonts w:ascii="Times New Roman" w:hAnsi="Times New Roman" w:cs="Times New Roman"/>
              <w:sz w:val="28"/>
              <w:szCs w:val="28"/>
            </w:rPr>
            <w:instrText xml:space="preserve"> TOC \o "1-3" \h \z \u </w:instrText>
          </w:r>
          <w:r w:rsidRPr="00880D86">
            <w:rPr>
              <w:rFonts w:ascii="Times New Roman" w:hAnsi="Times New Roman" w:cs="Times New Roman"/>
              <w:sz w:val="28"/>
              <w:szCs w:val="28"/>
            </w:rPr>
            <w:fldChar w:fldCharType="separate"/>
          </w:r>
          <w:hyperlink w:anchor="_Toc164785192" w:history="1">
            <w:r w:rsidRPr="00880D86">
              <w:rPr>
                <w:rStyle w:val="Hyperlink"/>
                <w:rFonts w:ascii="Times New Roman" w:hAnsi="Times New Roman" w:cs="Times New Roman"/>
                <w:noProof/>
                <w:sz w:val="28"/>
                <w:szCs w:val="28"/>
              </w:rPr>
              <w:t>Chương 1: Cơ sở lý thuyết</w:t>
            </w:r>
            <w:r w:rsidRPr="00880D86">
              <w:rPr>
                <w:rFonts w:ascii="Times New Roman" w:hAnsi="Times New Roman" w:cs="Times New Roman"/>
                <w:noProof/>
                <w:webHidden/>
                <w:sz w:val="28"/>
                <w:szCs w:val="28"/>
              </w:rPr>
              <w:tab/>
            </w:r>
            <w:r w:rsidRPr="00880D86">
              <w:rPr>
                <w:rFonts w:ascii="Times New Roman" w:hAnsi="Times New Roman" w:cs="Times New Roman"/>
                <w:noProof/>
                <w:webHidden/>
                <w:sz w:val="28"/>
                <w:szCs w:val="28"/>
              </w:rPr>
              <w:fldChar w:fldCharType="begin"/>
            </w:r>
            <w:r w:rsidRPr="00880D86">
              <w:rPr>
                <w:rFonts w:ascii="Times New Roman" w:hAnsi="Times New Roman" w:cs="Times New Roman"/>
                <w:noProof/>
                <w:webHidden/>
                <w:sz w:val="28"/>
                <w:szCs w:val="28"/>
              </w:rPr>
              <w:instrText xml:space="preserve"> PAGEREF _Toc164785192 \h </w:instrText>
            </w:r>
            <w:r w:rsidRPr="00880D86">
              <w:rPr>
                <w:rFonts w:ascii="Times New Roman" w:hAnsi="Times New Roman" w:cs="Times New Roman"/>
                <w:noProof/>
                <w:webHidden/>
                <w:sz w:val="28"/>
                <w:szCs w:val="28"/>
              </w:rPr>
            </w:r>
            <w:r w:rsidRPr="00880D86">
              <w:rPr>
                <w:rFonts w:ascii="Times New Roman" w:hAnsi="Times New Roman" w:cs="Times New Roman"/>
                <w:noProof/>
                <w:webHidden/>
                <w:sz w:val="28"/>
                <w:szCs w:val="28"/>
              </w:rPr>
              <w:fldChar w:fldCharType="separate"/>
            </w:r>
            <w:r w:rsidRPr="00880D86">
              <w:rPr>
                <w:rFonts w:ascii="Times New Roman" w:hAnsi="Times New Roman" w:cs="Times New Roman"/>
                <w:noProof/>
                <w:webHidden/>
                <w:sz w:val="28"/>
                <w:szCs w:val="28"/>
              </w:rPr>
              <w:t>1</w:t>
            </w:r>
            <w:r w:rsidRPr="00880D86">
              <w:rPr>
                <w:rFonts w:ascii="Times New Roman" w:hAnsi="Times New Roman" w:cs="Times New Roman"/>
                <w:noProof/>
                <w:webHidden/>
                <w:sz w:val="28"/>
                <w:szCs w:val="28"/>
              </w:rPr>
              <w:fldChar w:fldCharType="end"/>
            </w:r>
          </w:hyperlink>
        </w:p>
        <w:p w14:paraId="0C9866E4" w14:textId="77777777" w:rsidR="00880D86" w:rsidRPr="00880D86" w:rsidRDefault="00880D86">
          <w:pPr>
            <w:pStyle w:val="TOC2"/>
            <w:tabs>
              <w:tab w:val="right" w:leader="dot" w:pos="8778"/>
            </w:tabs>
            <w:rPr>
              <w:rFonts w:ascii="Times New Roman" w:eastAsiaTheme="minorEastAsia" w:hAnsi="Times New Roman" w:cs="Times New Roman"/>
              <w:noProof/>
              <w:sz w:val="28"/>
              <w:szCs w:val="28"/>
            </w:rPr>
          </w:pPr>
          <w:hyperlink w:anchor="_Toc164785193" w:history="1">
            <w:r w:rsidRPr="00880D86">
              <w:rPr>
                <w:rStyle w:val="Hyperlink"/>
                <w:rFonts w:ascii="Times New Roman" w:hAnsi="Times New Roman" w:cs="Times New Roman"/>
                <w:noProof/>
                <w:sz w:val="28"/>
                <w:szCs w:val="28"/>
              </w:rPr>
              <w:t>1. Giới thiệu về mô hình TCP/IP</w:t>
            </w:r>
            <w:r w:rsidRPr="00880D86">
              <w:rPr>
                <w:rFonts w:ascii="Times New Roman" w:hAnsi="Times New Roman" w:cs="Times New Roman"/>
                <w:noProof/>
                <w:webHidden/>
                <w:sz w:val="28"/>
                <w:szCs w:val="28"/>
              </w:rPr>
              <w:tab/>
            </w:r>
            <w:r w:rsidRPr="00880D86">
              <w:rPr>
                <w:rFonts w:ascii="Times New Roman" w:hAnsi="Times New Roman" w:cs="Times New Roman"/>
                <w:noProof/>
                <w:webHidden/>
                <w:sz w:val="28"/>
                <w:szCs w:val="28"/>
              </w:rPr>
              <w:fldChar w:fldCharType="begin"/>
            </w:r>
            <w:r w:rsidRPr="00880D86">
              <w:rPr>
                <w:rFonts w:ascii="Times New Roman" w:hAnsi="Times New Roman" w:cs="Times New Roman"/>
                <w:noProof/>
                <w:webHidden/>
                <w:sz w:val="28"/>
                <w:szCs w:val="28"/>
              </w:rPr>
              <w:instrText xml:space="preserve"> PAGEREF _Toc164785193 \h </w:instrText>
            </w:r>
            <w:r w:rsidRPr="00880D86">
              <w:rPr>
                <w:rFonts w:ascii="Times New Roman" w:hAnsi="Times New Roman" w:cs="Times New Roman"/>
                <w:noProof/>
                <w:webHidden/>
                <w:sz w:val="28"/>
                <w:szCs w:val="28"/>
              </w:rPr>
            </w:r>
            <w:r w:rsidRPr="00880D86">
              <w:rPr>
                <w:rFonts w:ascii="Times New Roman" w:hAnsi="Times New Roman" w:cs="Times New Roman"/>
                <w:noProof/>
                <w:webHidden/>
                <w:sz w:val="28"/>
                <w:szCs w:val="28"/>
              </w:rPr>
              <w:fldChar w:fldCharType="separate"/>
            </w:r>
            <w:r w:rsidRPr="00880D86">
              <w:rPr>
                <w:rFonts w:ascii="Times New Roman" w:hAnsi="Times New Roman" w:cs="Times New Roman"/>
                <w:noProof/>
                <w:webHidden/>
                <w:sz w:val="28"/>
                <w:szCs w:val="28"/>
              </w:rPr>
              <w:t>1</w:t>
            </w:r>
            <w:r w:rsidRPr="00880D86">
              <w:rPr>
                <w:rFonts w:ascii="Times New Roman" w:hAnsi="Times New Roman" w:cs="Times New Roman"/>
                <w:noProof/>
                <w:webHidden/>
                <w:sz w:val="28"/>
                <w:szCs w:val="28"/>
              </w:rPr>
              <w:fldChar w:fldCharType="end"/>
            </w:r>
          </w:hyperlink>
        </w:p>
        <w:p w14:paraId="4DAFFBD0" w14:textId="77777777" w:rsidR="00880D86" w:rsidRPr="00880D86" w:rsidRDefault="00880D86">
          <w:pPr>
            <w:pStyle w:val="TOC3"/>
            <w:tabs>
              <w:tab w:val="right" w:leader="dot" w:pos="8778"/>
            </w:tabs>
            <w:rPr>
              <w:rFonts w:ascii="Times New Roman" w:eastAsiaTheme="minorEastAsia" w:hAnsi="Times New Roman" w:cs="Times New Roman"/>
              <w:noProof/>
              <w:sz w:val="28"/>
              <w:szCs w:val="28"/>
            </w:rPr>
          </w:pPr>
          <w:hyperlink w:anchor="_Toc164785194" w:history="1">
            <w:r w:rsidRPr="00880D86">
              <w:rPr>
                <w:rStyle w:val="Hyperlink"/>
                <w:rFonts w:ascii="Times New Roman" w:hAnsi="Times New Roman" w:cs="Times New Roman"/>
                <w:noProof/>
                <w:sz w:val="28"/>
                <w:szCs w:val="28"/>
              </w:rPr>
              <w:t>1.1. Giới thiệu</w:t>
            </w:r>
            <w:r w:rsidRPr="00880D86">
              <w:rPr>
                <w:rFonts w:ascii="Times New Roman" w:hAnsi="Times New Roman" w:cs="Times New Roman"/>
                <w:noProof/>
                <w:webHidden/>
                <w:sz w:val="28"/>
                <w:szCs w:val="28"/>
              </w:rPr>
              <w:tab/>
            </w:r>
            <w:r w:rsidRPr="00880D86">
              <w:rPr>
                <w:rFonts w:ascii="Times New Roman" w:hAnsi="Times New Roman" w:cs="Times New Roman"/>
                <w:noProof/>
                <w:webHidden/>
                <w:sz w:val="28"/>
                <w:szCs w:val="28"/>
              </w:rPr>
              <w:fldChar w:fldCharType="begin"/>
            </w:r>
            <w:r w:rsidRPr="00880D86">
              <w:rPr>
                <w:rFonts w:ascii="Times New Roman" w:hAnsi="Times New Roman" w:cs="Times New Roman"/>
                <w:noProof/>
                <w:webHidden/>
                <w:sz w:val="28"/>
                <w:szCs w:val="28"/>
              </w:rPr>
              <w:instrText xml:space="preserve"> PAGEREF _Toc164785194 \h </w:instrText>
            </w:r>
            <w:r w:rsidRPr="00880D86">
              <w:rPr>
                <w:rFonts w:ascii="Times New Roman" w:hAnsi="Times New Roman" w:cs="Times New Roman"/>
                <w:noProof/>
                <w:webHidden/>
                <w:sz w:val="28"/>
                <w:szCs w:val="28"/>
              </w:rPr>
            </w:r>
            <w:r w:rsidRPr="00880D86">
              <w:rPr>
                <w:rFonts w:ascii="Times New Roman" w:hAnsi="Times New Roman" w:cs="Times New Roman"/>
                <w:noProof/>
                <w:webHidden/>
                <w:sz w:val="28"/>
                <w:szCs w:val="28"/>
              </w:rPr>
              <w:fldChar w:fldCharType="separate"/>
            </w:r>
            <w:r w:rsidRPr="00880D86">
              <w:rPr>
                <w:rFonts w:ascii="Times New Roman" w:hAnsi="Times New Roman" w:cs="Times New Roman"/>
                <w:noProof/>
                <w:webHidden/>
                <w:sz w:val="28"/>
                <w:szCs w:val="28"/>
              </w:rPr>
              <w:t>1</w:t>
            </w:r>
            <w:r w:rsidRPr="00880D86">
              <w:rPr>
                <w:rFonts w:ascii="Times New Roman" w:hAnsi="Times New Roman" w:cs="Times New Roman"/>
                <w:noProof/>
                <w:webHidden/>
                <w:sz w:val="28"/>
                <w:szCs w:val="28"/>
              </w:rPr>
              <w:fldChar w:fldCharType="end"/>
            </w:r>
          </w:hyperlink>
        </w:p>
        <w:p w14:paraId="735C433C" w14:textId="77777777" w:rsidR="00880D86" w:rsidRPr="00880D86" w:rsidRDefault="00880D86">
          <w:pPr>
            <w:pStyle w:val="TOC3"/>
            <w:tabs>
              <w:tab w:val="right" w:leader="dot" w:pos="8778"/>
            </w:tabs>
            <w:rPr>
              <w:rFonts w:ascii="Times New Roman" w:eastAsiaTheme="minorEastAsia" w:hAnsi="Times New Roman" w:cs="Times New Roman"/>
              <w:noProof/>
              <w:sz w:val="28"/>
              <w:szCs w:val="28"/>
            </w:rPr>
          </w:pPr>
          <w:hyperlink w:anchor="_Toc164785195" w:history="1">
            <w:r w:rsidRPr="00880D86">
              <w:rPr>
                <w:rStyle w:val="Hyperlink"/>
                <w:rFonts w:ascii="Times New Roman" w:hAnsi="Times New Roman" w:cs="Times New Roman"/>
                <w:noProof/>
                <w:sz w:val="28"/>
                <w:szCs w:val="28"/>
              </w:rPr>
              <w:t>1.2. Cách thức hoạt động của mô hình TCP/IP</w:t>
            </w:r>
            <w:r w:rsidRPr="00880D86">
              <w:rPr>
                <w:rFonts w:ascii="Times New Roman" w:hAnsi="Times New Roman" w:cs="Times New Roman"/>
                <w:noProof/>
                <w:webHidden/>
                <w:sz w:val="28"/>
                <w:szCs w:val="28"/>
              </w:rPr>
              <w:tab/>
            </w:r>
            <w:r w:rsidRPr="00880D86">
              <w:rPr>
                <w:rFonts w:ascii="Times New Roman" w:hAnsi="Times New Roman" w:cs="Times New Roman"/>
                <w:noProof/>
                <w:webHidden/>
                <w:sz w:val="28"/>
                <w:szCs w:val="28"/>
              </w:rPr>
              <w:fldChar w:fldCharType="begin"/>
            </w:r>
            <w:r w:rsidRPr="00880D86">
              <w:rPr>
                <w:rFonts w:ascii="Times New Roman" w:hAnsi="Times New Roman" w:cs="Times New Roman"/>
                <w:noProof/>
                <w:webHidden/>
                <w:sz w:val="28"/>
                <w:szCs w:val="28"/>
              </w:rPr>
              <w:instrText xml:space="preserve"> PAGEREF _Toc164785195 \h </w:instrText>
            </w:r>
            <w:r w:rsidRPr="00880D86">
              <w:rPr>
                <w:rFonts w:ascii="Times New Roman" w:hAnsi="Times New Roman" w:cs="Times New Roman"/>
                <w:noProof/>
                <w:webHidden/>
                <w:sz w:val="28"/>
                <w:szCs w:val="28"/>
              </w:rPr>
            </w:r>
            <w:r w:rsidRPr="00880D86">
              <w:rPr>
                <w:rFonts w:ascii="Times New Roman" w:hAnsi="Times New Roman" w:cs="Times New Roman"/>
                <w:noProof/>
                <w:webHidden/>
                <w:sz w:val="28"/>
                <w:szCs w:val="28"/>
              </w:rPr>
              <w:fldChar w:fldCharType="separate"/>
            </w:r>
            <w:r w:rsidRPr="00880D86">
              <w:rPr>
                <w:rFonts w:ascii="Times New Roman" w:hAnsi="Times New Roman" w:cs="Times New Roman"/>
                <w:noProof/>
                <w:webHidden/>
                <w:sz w:val="28"/>
                <w:szCs w:val="28"/>
              </w:rPr>
              <w:t>2</w:t>
            </w:r>
            <w:r w:rsidRPr="00880D86">
              <w:rPr>
                <w:rFonts w:ascii="Times New Roman" w:hAnsi="Times New Roman" w:cs="Times New Roman"/>
                <w:noProof/>
                <w:webHidden/>
                <w:sz w:val="28"/>
                <w:szCs w:val="28"/>
              </w:rPr>
              <w:fldChar w:fldCharType="end"/>
            </w:r>
          </w:hyperlink>
        </w:p>
        <w:p w14:paraId="358C4B7C" w14:textId="77777777" w:rsidR="00880D86" w:rsidRPr="00880D86" w:rsidRDefault="00880D86">
          <w:pPr>
            <w:pStyle w:val="TOC3"/>
            <w:tabs>
              <w:tab w:val="right" w:leader="dot" w:pos="8778"/>
            </w:tabs>
            <w:rPr>
              <w:rFonts w:ascii="Times New Roman" w:eastAsiaTheme="minorEastAsia" w:hAnsi="Times New Roman" w:cs="Times New Roman"/>
              <w:noProof/>
              <w:sz w:val="28"/>
              <w:szCs w:val="28"/>
            </w:rPr>
          </w:pPr>
          <w:hyperlink w:anchor="_Toc164785196" w:history="1">
            <w:r w:rsidRPr="00880D86">
              <w:rPr>
                <w:rStyle w:val="Hyperlink"/>
                <w:rFonts w:ascii="Times New Roman" w:hAnsi="Times New Roman" w:cs="Times New Roman"/>
                <w:noProof/>
                <w:sz w:val="28"/>
                <w:szCs w:val="28"/>
              </w:rPr>
              <w:t>1.3. Chức năng của các tầng trong mô hình TCP/IP</w:t>
            </w:r>
            <w:r w:rsidRPr="00880D86">
              <w:rPr>
                <w:rFonts w:ascii="Times New Roman" w:hAnsi="Times New Roman" w:cs="Times New Roman"/>
                <w:noProof/>
                <w:webHidden/>
                <w:sz w:val="28"/>
                <w:szCs w:val="28"/>
              </w:rPr>
              <w:tab/>
            </w:r>
            <w:r w:rsidRPr="00880D86">
              <w:rPr>
                <w:rFonts w:ascii="Times New Roman" w:hAnsi="Times New Roman" w:cs="Times New Roman"/>
                <w:noProof/>
                <w:webHidden/>
                <w:sz w:val="28"/>
                <w:szCs w:val="28"/>
              </w:rPr>
              <w:fldChar w:fldCharType="begin"/>
            </w:r>
            <w:r w:rsidRPr="00880D86">
              <w:rPr>
                <w:rFonts w:ascii="Times New Roman" w:hAnsi="Times New Roman" w:cs="Times New Roman"/>
                <w:noProof/>
                <w:webHidden/>
                <w:sz w:val="28"/>
                <w:szCs w:val="28"/>
              </w:rPr>
              <w:instrText xml:space="preserve"> PAGEREF _Toc164785196 \h </w:instrText>
            </w:r>
            <w:r w:rsidRPr="00880D86">
              <w:rPr>
                <w:rFonts w:ascii="Times New Roman" w:hAnsi="Times New Roman" w:cs="Times New Roman"/>
                <w:noProof/>
                <w:webHidden/>
                <w:sz w:val="28"/>
                <w:szCs w:val="28"/>
              </w:rPr>
            </w:r>
            <w:r w:rsidRPr="00880D86">
              <w:rPr>
                <w:rFonts w:ascii="Times New Roman" w:hAnsi="Times New Roman" w:cs="Times New Roman"/>
                <w:noProof/>
                <w:webHidden/>
                <w:sz w:val="28"/>
                <w:szCs w:val="28"/>
              </w:rPr>
              <w:fldChar w:fldCharType="separate"/>
            </w:r>
            <w:r w:rsidRPr="00880D86">
              <w:rPr>
                <w:rFonts w:ascii="Times New Roman" w:hAnsi="Times New Roman" w:cs="Times New Roman"/>
                <w:noProof/>
                <w:webHidden/>
                <w:sz w:val="28"/>
                <w:szCs w:val="28"/>
              </w:rPr>
              <w:t>2</w:t>
            </w:r>
            <w:r w:rsidRPr="00880D86">
              <w:rPr>
                <w:rFonts w:ascii="Times New Roman" w:hAnsi="Times New Roman" w:cs="Times New Roman"/>
                <w:noProof/>
                <w:webHidden/>
                <w:sz w:val="28"/>
                <w:szCs w:val="28"/>
              </w:rPr>
              <w:fldChar w:fldCharType="end"/>
            </w:r>
          </w:hyperlink>
        </w:p>
        <w:p w14:paraId="6238A318" w14:textId="77777777" w:rsidR="00880D86" w:rsidRPr="00880D86" w:rsidRDefault="00880D86">
          <w:pPr>
            <w:pStyle w:val="TOC3"/>
            <w:tabs>
              <w:tab w:val="right" w:leader="dot" w:pos="8778"/>
            </w:tabs>
            <w:rPr>
              <w:rFonts w:ascii="Times New Roman" w:eastAsiaTheme="minorEastAsia" w:hAnsi="Times New Roman" w:cs="Times New Roman"/>
              <w:noProof/>
              <w:sz w:val="28"/>
              <w:szCs w:val="28"/>
            </w:rPr>
          </w:pPr>
          <w:hyperlink w:anchor="_Toc164785197" w:history="1">
            <w:r w:rsidRPr="00880D86">
              <w:rPr>
                <w:rStyle w:val="Hyperlink"/>
                <w:rFonts w:ascii="Times New Roman" w:hAnsi="Times New Roman" w:cs="Times New Roman"/>
                <w:noProof/>
                <w:sz w:val="28"/>
                <w:szCs w:val="28"/>
              </w:rPr>
              <w:t>1.4 Ưu - nhược điểm của mô hình TCP/IP</w:t>
            </w:r>
            <w:r w:rsidRPr="00880D86">
              <w:rPr>
                <w:rFonts w:ascii="Times New Roman" w:hAnsi="Times New Roman" w:cs="Times New Roman"/>
                <w:noProof/>
                <w:webHidden/>
                <w:sz w:val="28"/>
                <w:szCs w:val="28"/>
              </w:rPr>
              <w:tab/>
            </w:r>
            <w:r w:rsidRPr="00880D86">
              <w:rPr>
                <w:rFonts w:ascii="Times New Roman" w:hAnsi="Times New Roman" w:cs="Times New Roman"/>
                <w:noProof/>
                <w:webHidden/>
                <w:sz w:val="28"/>
                <w:szCs w:val="28"/>
              </w:rPr>
              <w:fldChar w:fldCharType="begin"/>
            </w:r>
            <w:r w:rsidRPr="00880D86">
              <w:rPr>
                <w:rFonts w:ascii="Times New Roman" w:hAnsi="Times New Roman" w:cs="Times New Roman"/>
                <w:noProof/>
                <w:webHidden/>
                <w:sz w:val="28"/>
                <w:szCs w:val="28"/>
              </w:rPr>
              <w:instrText xml:space="preserve"> PAGEREF _Toc164785197 \h </w:instrText>
            </w:r>
            <w:r w:rsidRPr="00880D86">
              <w:rPr>
                <w:rFonts w:ascii="Times New Roman" w:hAnsi="Times New Roman" w:cs="Times New Roman"/>
                <w:noProof/>
                <w:webHidden/>
                <w:sz w:val="28"/>
                <w:szCs w:val="28"/>
              </w:rPr>
            </w:r>
            <w:r w:rsidRPr="00880D86">
              <w:rPr>
                <w:rFonts w:ascii="Times New Roman" w:hAnsi="Times New Roman" w:cs="Times New Roman"/>
                <w:noProof/>
                <w:webHidden/>
                <w:sz w:val="28"/>
                <w:szCs w:val="28"/>
              </w:rPr>
              <w:fldChar w:fldCharType="separate"/>
            </w:r>
            <w:r w:rsidRPr="00880D86">
              <w:rPr>
                <w:rFonts w:ascii="Times New Roman" w:hAnsi="Times New Roman" w:cs="Times New Roman"/>
                <w:noProof/>
                <w:webHidden/>
                <w:sz w:val="28"/>
                <w:szCs w:val="28"/>
              </w:rPr>
              <w:t>4</w:t>
            </w:r>
            <w:r w:rsidRPr="00880D86">
              <w:rPr>
                <w:rFonts w:ascii="Times New Roman" w:hAnsi="Times New Roman" w:cs="Times New Roman"/>
                <w:noProof/>
                <w:webHidden/>
                <w:sz w:val="28"/>
                <w:szCs w:val="28"/>
              </w:rPr>
              <w:fldChar w:fldCharType="end"/>
            </w:r>
          </w:hyperlink>
        </w:p>
        <w:p w14:paraId="31D5C1C3" w14:textId="77777777" w:rsidR="00880D86" w:rsidRPr="00880D86" w:rsidRDefault="00880D86">
          <w:pPr>
            <w:pStyle w:val="TOC2"/>
            <w:tabs>
              <w:tab w:val="right" w:leader="dot" w:pos="8778"/>
            </w:tabs>
            <w:rPr>
              <w:rFonts w:ascii="Times New Roman" w:eastAsiaTheme="minorEastAsia" w:hAnsi="Times New Roman" w:cs="Times New Roman"/>
              <w:noProof/>
              <w:sz w:val="28"/>
              <w:szCs w:val="28"/>
            </w:rPr>
          </w:pPr>
          <w:hyperlink w:anchor="_Toc164785198" w:history="1">
            <w:r w:rsidRPr="00880D86">
              <w:rPr>
                <w:rStyle w:val="Hyperlink"/>
                <w:rFonts w:ascii="Times New Roman" w:hAnsi="Times New Roman" w:cs="Times New Roman"/>
                <w:noProof/>
                <w:sz w:val="28"/>
                <w:szCs w:val="28"/>
              </w:rPr>
              <w:t>2. Giới thiệu về Python Socket</w:t>
            </w:r>
            <w:r w:rsidRPr="00880D86">
              <w:rPr>
                <w:rFonts w:ascii="Times New Roman" w:hAnsi="Times New Roman" w:cs="Times New Roman"/>
                <w:noProof/>
                <w:webHidden/>
                <w:sz w:val="28"/>
                <w:szCs w:val="28"/>
              </w:rPr>
              <w:tab/>
            </w:r>
            <w:r w:rsidRPr="00880D86">
              <w:rPr>
                <w:rFonts w:ascii="Times New Roman" w:hAnsi="Times New Roman" w:cs="Times New Roman"/>
                <w:noProof/>
                <w:webHidden/>
                <w:sz w:val="28"/>
                <w:szCs w:val="28"/>
              </w:rPr>
              <w:fldChar w:fldCharType="begin"/>
            </w:r>
            <w:r w:rsidRPr="00880D86">
              <w:rPr>
                <w:rFonts w:ascii="Times New Roman" w:hAnsi="Times New Roman" w:cs="Times New Roman"/>
                <w:noProof/>
                <w:webHidden/>
                <w:sz w:val="28"/>
                <w:szCs w:val="28"/>
              </w:rPr>
              <w:instrText xml:space="preserve"> PAGEREF _Toc164785198 \h </w:instrText>
            </w:r>
            <w:r w:rsidRPr="00880D86">
              <w:rPr>
                <w:rFonts w:ascii="Times New Roman" w:hAnsi="Times New Roman" w:cs="Times New Roman"/>
                <w:noProof/>
                <w:webHidden/>
                <w:sz w:val="28"/>
                <w:szCs w:val="28"/>
              </w:rPr>
            </w:r>
            <w:r w:rsidRPr="00880D86">
              <w:rPr>
                <w:rFonts w:ascii="Times New Roman" w:hAnsi="Times New Roman" w:cs="Times New Roman"/>
                <w:noProof/>
                <w:webHidden/>
                <w:sz w:val="28"/>
                <w:szCs w:val="28"/>
              </w:rPr>
              <w:fldChar w:fldCharType="separate"/>
            </w:r>
            <w:r w:rsidRPr="00880D86">
              <w:rPr>
                <w:rFonts w:ascii="Times New Roman" w:hAnsi="Times New Roman" w:cs="Times New Roman"/>
                <w:noProof/>
                <w:webHidden/>
                <w:sz w:val="28"/>
                <w:szCs w:val="28"/>
              </w:rPr>
              <w:t>6</w:t>
            </w:r>
            <w:r w:rsidRPr="00880D86">
              <w:rPr>
                <w:rFonts w:ascii="Times New Roman" w:hAnsi="Times New Roman" w:cs="Times New Roman"/>
                <w:noProof/>
                <w:webHidden/>
                <w:sz w:val="28"/>
                <w:szCs w:val="28"/>
              </w:rPr>
              <w:fldChar w:fldCharType="end"/>
            </w:r>
          </w:hyperlink>
        </w:p>
        <w:p w14:paraId="70771AD9" w14:textId="77777777" w:rsidR="00880D86" w:rsidRPr="00880D86" w:rsidRDefault="00880D86">
          <w:pPr>
            <w:pStyle w:val="TOC3"/>
            <w:tabs>
              <w:tab w:val="right" w:leader="dot" w:pos="8778"/>
            </w:tabs>
            <w:rPr>
              <w:rFonts w:ascii="Times New Roman" w:eastAsiaTheme="minorEastAsia" w:hAnsi="Times New Roman" w:cs="Times New Roman"/>
              <w:noProof/>
              <w:sz w:val="28"/>
              <w:szCs w:val="28"/>
            </w:rPr>
          </w:pPr>
          <w:hyperlink w:anchor="_Toc164785199" w:history="1">
            <w:r w:rsidRPr="00880D86">
              <w:rPr>
                <w:rStyle w:val="Hyperlink"/>
                <w:rFonts w:ascii="Times New Roman" w:hAnsi="Times New Roman" w:cs="Times New Roman"/>
                <w:noProof/>
                <w:sz w:val="28"/>
                <w:szCs w:val="28"/>
              </w:rPr>
              <w:t>2.1. Giới thiệu</w:t>
            </w:r>
            <w:r w:rsidRPr="00880D86">
              <w:rPr>
                <w:rFonts w:ascii="Times New Roman" w:hAnsi="Times New Roman" w:cs="Times New Roman"/>
                <w:noProof/>
                <w:webHidden/>
                <w:sz w:val="28"/>
                <w:szCs w:val="28"/>
              </w:rPr>
              <w:tab/>
            </w:r>
            <w:r w:rsidRPr="00880D86">
              <w:rPr>
                <w:rFonts w:ascii="Times New Roman" w:hAnsi="Times New Roman" w:cs="Times New Roman"/>
                <w:noProof/>
                <w:webHidden/>
                <w:sz w:val="28"/>
                <w:szCs w:val="28"/>
              </w:rPr>
              <w:fldChar w:fldCharType="begin"/>
            </w:r>
            <w:r w:rsidRPr="00880D86">
              <w:rPr>
                <w:rFonts w:ascii="Times New Roman" w:hAnsi="Times New Roman" w:cs="Times New Roman"/>
                <w:noProof/>
                <w:webHidden/>
                <w:sz w:val="28"/>
                <w:szCs w:val="28"/>
              </w:rPr>
              <w:instrText xml:space="preserve"> PAGEREF _Toc164785199 \h </w:instrText>
            </w:r>
            <w:r w:rsidRPr="00880D86">
              <w:rPr>
                <w:rFonts w:ascii="Times New Roman" w:hAnsi="Times New Roman" w:cs="Times New Roman"/>
                <w:noProof/>
                <w:webHidden/>
                <w:sz w:val="28"/>
                <w:szCs w:val="28"/>
              </w:rPr>
            </w:r>
            <w:r w:rsidRPr="00880D86">
              <w:rPr>
                <w:rFonts w:ascii="Times New Roman" w:hAnsi="Times New Roman" w:cs="Times New Roman"/>
                <w:noProof/>
                <w:webHidden/>
                <w:sz w:val="28"/>
                <w:szCs w:val="28"/>
              </w:rPr>
              <w:fldChar w:fldCharType="separate"/>
            </w:r>
            <w:r w:rsidRPr="00880D86">
              <w:rPr>
                <w:rFonts w:ascii="Times New Roman" w:hAnsi="Times New Roman" w:cs="Times New Roman"/>
                <w:noProof/>
                <w:webHidden/>
                <w:sz w:val="28"/>
                <w:szCs w:val="28"/>
              </w:rPr>
              <w:t>6</w:t>
            </w:r>
            <w:r w:rsidRPr="00880D86">
              <w:rPr>
                <w:rFonts w:ascii="Times New Roman" w:hAnsi="Times New Roman" w:cs="Times New Roman"/>
                <w:noProof/>
                <w:webHidden/>
                <w:sz w:val="28"/>
                <w:szCs w:val="28"/>
              </w:rPr>
              <w:fldChar w:fldCharType="end"/>
            </w:r>
          </w:hyperlink>
        </w:p>
        <w:p w14:paraId="244DDBD6" w14:textId="77777777" w:rsidR="00880D86" w:rsidRPr="00880D86" w:rsidRDefault="00880D86">
          <w:pPr>
            <w:pStyle w:val="TOC3"/>
            <w:tabs>
              <w:tab w:val="right" w:leader="dot" w:pos="8778"/>
            </w:tabs>
            <w:rPr>
              <w:rFonts w:ascii="Times New Roman" w:eastAsiaTheme="minorEastAsia" w:hAnsi="Times New Roman" w:cs="Times New Roman"/>
              <w:noProof/>
              <w:sz w:val="28"/>
              <w:szCs w:val="28"/>
            </w:rPr>
          </w:pPr>
          <w:hyperlink w:anchor="_Toc164785200" w:history="1">
            <w:r w:rsidRPr="00880D86">
              <w:rPr>
                <w:rStyle w:val="Hyperlink"/>
                <w:rFonts w:ascii="Times New Roman" w:hAnsi="Times New Roman" w:cs="Times New Roman"/>
                <w:noProof/>
                <w:sz w:val="28"/>
                <w:szCs w:val="28"/>
              </w:rPr>
              <w:t>2.2. Một số thuộc tính của Python Socket</w:t>
            </w:r>
            <w:r w:rsidRPr="00880D86">
              <w:rPr>
                <w:rFonts w:ascii="Times New Roman" w:hAnsi="Times New Roman" w:cs="Times New Roman"/>
                <w:noProof/>
                <w:webHidden/>
                <w:sz w:val="28"/>
                <w:szCs w:val="28"/>
              </w:rPr>
              <w:tab/>
            </w:r>
            <w:r w:rsidRPr="00880D86">
              <w:rPr>
                <w:rFonts w:ascii="Times New Roman" w:hAnsi="Times New Roman" w:cs="Times New Roman"/>
                <w:noProof/>
                <w:webHidden/>
                <w:sz w:val="28"/>
                <w:szCs w:val="28"/>
              </w:rPr>
              <w:fldChar w:fldCharType="begin"/>
            </w:r>
            <w:r w:rsidRPr="00880D86">
              <w:rPr>
                <w:rFonts w:ascii="Times New Roman" w:hAnsi="Times New Roman" w:cs="Times New Roman"/>
                <w:noProof/>
                <w:webHidden/>
                <w:sz w:val="28"/>
                <w:szCs w:val="28"/>
              </w:rPr>
              <w:instrText xml:space="preserve"> PAGEREF _Toc164785200 \h </w:instrText>
            </w:r>
            <w:r w:rsidRPr="00880D86">
              <w:rPr>
                <w:rFonts w:ascii="Times New Roman" w:hAnsi="Times New Roman" w:cs="Times New Roman"/>
                <w:noProof/>
                <w:webHidden/>
                <w:sz w:val="28"/>
                <w:szCs w:val="28"/>
              </w:rPr>
            </w:r>
            <w:r w:rsidRPr="00880D86">
              <w:rPr>
                <w:rFonts w:ascii="Times New Roman" w:hAnsi="Times New Roman" w:cs="Times New Roman"/>
                <w:noProof/>
                <w:webHidden/>
                <w:sz w:val="28"/>
                <w:szCs w:val="28"/>
              </w:rPr>
              <w:fldChar w:fldCharType="separate"/>
            </w:r>
            <w:r w:rsidRPr="00880D86">
              <w:rPr>
                <w:rFonts w:ascii="Times New Roman" w:hAnsi="Times New Roman" w:cs="Times New Roman"/>
                <w:noProof/>
                <w:webHidden/>
                <w:sz w:val="28"/>
                <w:szCs w:val="28"/>
              </w:rPr>
              <w:t>7</w:t>
            </w:r>
            <w:r w:rsidRPr="00880D86">
              <w:rPr>
                <w:rFonts w:ascii="Times New Roman" w:hAnsi="Times New Roman" w:cs="Times New Roman"/>
                <w:noProof/>
                <w:webHidden/>
                <w:sz w:val="28"/>
                <w:szCs w:val="28"/>
              </w:rPr>
              <w:fldChar w:fldCharType="end"/>
            </w:r>
          </w:hyperlink>
        </w:p>
        <w:p w14:paraId="59F774E3" w14:textId="77777777" w:rsidR="00880D86" w:rsidRPr="00880D86" w:rsidRDefault="00880D86">
          <w:pPr>
            <w:pStyle w:val="TOC3"/>
            <w:tabs>
              <w:tab w:val="right" w:leader="dot" w:pos="8778"/>
            </w:tabs>
            <w:rPr>
              <w:rFonts w:ascii="Times New Roman" w:eastAsiaTheme="minorEastAsia" w:hAnsi="Times New Roman" w:cs="Times New Roman"/>
              <w:noProof/>
              <w:sz w:val="28"/>
              <w:szCs w:val="28"/>
            </w:rPr>
          </w:pPr>
          <w:hyperlink w:anchor="_Toc164785201" w:history="1">
            <w:r w:rsidRPr="00880D86">
              <w:rPr>
                <w:rStyle w:val="Hyperlink"/>
                <w:rFonts w:ascii="Times New Roman" w:hAnsi="Times New Roman" w:cs="Times New Roman"/>
                <w:noProof/>
                <w:sz w:val="28"/>
                <w:szCs w:val="28"/>
              </w:rPr>
              <w:t>2.3. Mô hình lập trình Python Socket</w:t>
            </w:r>
            <w:r w:rsidRPr="00880D86">
              <w:rPr>
                <w:rFonts w:ascii="Times New Roman" w:hAnsi="Times New Roman" w:cs="Times New Roman"/>
                <w:noProof/>
                <w:webHidden/>
                <w:sz w:val="28"/>
                <w:szCs w:val="28"/>
              </w:rPr>
              <w:tab/>
            </w:r>
            <w:r w:rsidRPr="00880D86">
              <w:rPr>
                <w:rFonts w:ascii="Times New Roman" w:hAnsi="Times New Roman" w:cs="Times New Roman"/>
                <w:noProof/>
                <w:webHidden/>
                <w:sz w:val="28"/>
                <w:szCs w:val="28"/>
              </w:rPr>
              <w:fldChar w:fldCharType="begin"/>
            </w:r>
            <w:r w:rsidRPr="00880D86">
              <w:rPr>
                <w:rFonts w:ascii="Times New Roman" w:hAnsi="Times New Roman" w:cs="Times New Roman"/>
                <w:noProof/>
                <w:webHidden/>
                <w:sz w:val="28"/>
                <w:szCs w:val="28"/>
              </w:rPr>
              <w:instrText xml:space="preserve"> PAGEREF _Toc164785201 \h </w:instrText>
            </w:r>
            <w:r w:rsidRPr="00880D86">
              <w:rPr>
                <w:rFonts w:ascii="Times New Roman" w:hAnsi="Times New Roman" w:cs="Times New Roman"/>
                <w:noProof/>
                <w:webHidden/>
                <w:sz w:val="28"/>
                <w:szCs w:val="28"/>
              </w:rPr>
            </w:r>
            <w:r w:rsidRPr="00880D86">
              <w:rPr>
                <w:rFonts w:ascii="Times New Roman" w:hAnsi="Times New Roman" w:cs="Times New Roman"/>
                <w:noProof/>
                <w:webHidden/>
                <w:sz w:val="28"/>
                <w:szCs w:val="28"/>
              </w:rPr>
              <w:fldChar w:fldCharType="separate"/>
            </w:r>
            <w:r w:rsidRPr="00880D86">
              <w:rPr>
                <w:rFonts w:ascii="Times New Roman" w:hAnsi="Times New Roman" w:cs="Times New Roman"/>
                <w:noProof/>
                <w:webHidden/>
                <w:sz w:val="28"/>
                <w:szCs w:val="28"/>
              </w:rPr>
              <w:t>7</w:t>
            </w:r>
            <w:r w:rsidRPr="00880D86">
              <w:rPr>
                <w:rFonts w:ascii="Times New Roman" w:hAnsi="Times New Roman" w:cs="Times New Roman"/>
                <w:noProof/>
                <w:webHidden/>
                <w:sz w:val="28"/>
                <w:szCs w:val="28"/>
              </w:rPr>
              <w:fldChar w:fldCharType="end"/>
            </w:r>
          </w:hyperlink>
        </w:p>
        <w:p w14:paraId="054C01A2" w14:textId="77777777" w:rsidR="00880D86" w:rsidRPr="00880D86" w:rsidRDefault="00880D86">
          <w:pPr>
            <w:pStyle w:val="TOC3"/>
            <w:tabs>
              <w:tab w:val="right" w:leader="dot" w:pos="8778"/>
            </w:tabs>
            <w:rPr>
              <w:rFonts w:ascii="Times New Roman" w:eastAsiaTheme="minorEastAsia" w:hAnsi="Times New Roman" w:cs="Times New Roman"/>
              <w:noProof/>
              <w:sz w:val="28"/>
              <w:szCs w:val="28"/>
            </w:rPr>
          </w:pPr>
          <w:hyperlink w:anchor="_Toc164785202" w:history="1">
            <w:r w:rsidRPr="00880D86">
              <w:rPr>
                <w:rStyle w:val="Hyperlink"/>
                <w:rFonts w:ascii="Times New Roman" w:hAnsi="Times New Roman" w:cs="Times New Roman"/>
                <w:noProof/>
                <w:sz w:val="28"/>
                <w:szCs w:val="28"/>
              </w:rPr>
              <w:t>2.4. Các phương thức trong Python Socket</w:t>
            </w:r>
            <w:r w:rsidRPr="00880D86">
              <w:rPr>
                <w:rFonts w:ascii="Times New Roman" w:hAnsi="Times New Roman" w:cs="Times New Roman"/>
                <w:noProof/>
                <w:webHidden/>
                <w:sz w:val="28"/>
                <w:szCs w:val="28"/>
              </w:rPr>
              <w:tab/>
            </w:r>
            <w:r w:rsidRPr="00880D86">
              <w:rPr>
                <w:rFonts w:ascii="Times New Roman" w:hAnsi="Times New Roman" w:cs="Times New Roman"/>
                <w:noProof/>
                <w:webHidden/>
                <w:sz w:val="28"/>
                <w:szCs w:val="28"/>
              </w:rPr>
              <w:fldChar w:fldCharType="begin"/>
            </w:r>
            <w:r w:rsidRPr="00880D86">
              <w:rPr>
                <w:rFonts w:ascii="Times New Roman" w:hAnsi="Times New Roman" w:cs="Times New Roman"/>
                <w:noProof/>
                <w:webHidden/>
                <w:sz w:val="28"/>
                <w:szCs w:val="28"/>
              </w:rPr>
              <w:instrText xml:space="preserve"> PAGEREF _Toc164785202 \h </w:instrText>
            </w:r>
            <w:r w:rsidRPr="00880D86">
              <w:rPr>
                <w:rFonts w:ascii="Times New Roman" w:hAnsi="Times New Roman" w:cs="Times New Roman"/>
                <w:noProof/>
                <w:webHidden/>
                <w:sz w:val="28"/>
                <w:szCs w:val="28"/>
              </w:rPr>
            </w:r>
            <w:r w:rsidRPr="00880D86">
              <w:rPr>
                <w:rFonts w:ascii="Times New Roman" w:hAnsi="Times New Roman" w:cs="Times New Roman"/>
                <w:noProof/>
                <w:webHidden/>
                <w:sz w:val="28"/>
                <w:szCs w:val="28"/>
              </w:rPr>
              <w:fldChar w:fldCharType="separate"/>
            </w:r>
            <w:r w:rsidRPr="00880D86">
              <w:rPr>
                <w:rFonts w:ascii="Times New Roman" w:hAnsi="Times New Roman" w:cs="Times New Roman"/>
                <w:noProof/>
                <w:webHidden/>
                <w:sz w:val="28"/>
                <w:szCs w:val="28"/>
              </w:rPr>
              <w:t>8</w:t>
            </w:r>
            <w:r w:rsidRPr="00880D86">
              <w:rPr>
                <w:rFonts w:ascii="Times New Roman" w:hAnsi="Times New Roman" w:cs="Times New Roman"/>
                <w:noProof/>
                <w:webHidden/>
                <w:sz w:val="28"/>
                <w:szCs w:val="28"/>
              </w:rPr>
              <w:fldChar w:fldCharType="end"/>
            </w:r>
          </w:hyperlink>
        </w:p>
        <w:p w14:paraId="4FE75D2C" w14:textId="77777777" w:rsidR="00880D86" w:rsidRPr="00880D86" w:rsidRDefault="00880D86">
          <w:pPr>
            <w:pStyle w:val="TOC1"/>
            <w:tabs>
              <w:tab w:val="right" w:leader="dot" w:pos="8778"/>
            </w:tabs>
            <w:rPr>
              <w:rFonts w:ascii="Times New Roman" w:eastAsiaTheme="minorEastAsia" w:hAnsi="Times New Roman" w:cs="Times New Roman"/>
              <w:noProof/>
              <w:sz w:val="28"/>
              <w:szCs w:val="28"/>
            </w:rPr>
          </w:pPr>
          <w:hyperlink w:anchor="_Toc164785203" w:history="1">
            <w:r w:rsidRPr="00880D86">
              <w:rPr>
                <w:rStyle w:val="Hyperlink"/>
                <w:rFonts w:ascii="Times New Roman" w:hAnsi="Times New Roman" w:cs="Times New Roman"/>
                <w:noProof/>
                <w:sz w:val="28"/>
                <w:szCs w:val="28"/>
              </w:rPr>
              <w:t xml:space="preserve">Chương 2: </w:t>
            </w:r>
            <w:r w:rsidRPr="00880D86">
              <w:rPr>
                <w:rStyle w:val="Hyperlink"/>
                <w:rFonts w:ascii="Times New Roman" w:eastAsia="SimSun" w:hAnsi="Times New Roman" w:cs="Times New Roman"/>
                <w:noProof/>
                <w:sz w:val="28"/>
                <w:szCs w:val="28"/>
                <w:lang w:eastAsia="zh-CN" w:bidi="ar"/>
              </w:rPr>
              <w:t>Xây dựng ứng dụng mô phỏng hoạt động của chiếc nón kỳ diệu thông qua mạng</w:t>
            </w:r>
            <w:r w:rsidRPr="00880D86">
              <w:rPr>
                <w:rFonts w:ascii="Times New Roman" w:hAnsi="Times New Roman" w:cs="Times New Roman"/>
                <w:noProof/>
                <w:webHidden/>
                <w:sz w:val="28"/>
                <w:szCs w:val="28"/>
              </w:rPr>
              <w:tab/>
            </w:r>
            <w:r w:rsidRPr="00880D86">
              <w:rPr>
                <w:rFonts w:ascii="Times New Roman" w:hAnsi="Times New Roman" w:cs="Times New Roman"/>
                <w:noProof/>
                <w:webHidden/>
                <w:sz w:val="28"/>
                <w:szCs w:val="28"/>
              </w:rPr>
              <w:fldChar w:fldCharType="begin"/>
            </w:r>
            <w:r w:rsidRPr="00880D86">
              <w:rPr>
                <w:rFonts w:ascii="Times New Roman" w:hAnsi="Times New Roman" w:cs="Times New Roman"/>
                <w:noProof/>
                <w:webHidden/>
                <w:sz w:val="28"/>
                <w:szCs w:val="28"/>
              </w:rPr>
              <w:instrText xml:space="preserve"> PAGEREF _Toc164785203 \h </w:instrText>
            </w:r>
            <w:r w:rsidRPr="00880D86">
              <w:rPr>
                <w:rFonts w:ascii="Times New Roman" w:hAnsi="Times New Roman" w:cs="Times New Roman"/>
                <w:noProof/>
                <w:webHidden/>
                <w:sz w:val="28"/>
                <w:szCs w:val="28"/>
              </w:rPr>
            </w:r>
            <w:r w:rsidRPr="00880D86">
              <w:rPr>
                <w:rFonts w:ascii="Times New Roman" w:hAnsi="Times New Roman" w:cs="Times New Roman"/>
                <w:noProof/>
                <w:webHidden/>
                <w:sz w:val="28"/>
                <w:szCs w:val="28"/>
              </w:rPr>
              <w:fldChar w:fldCharType="separate"/>
            </w:r>
            <w:r w:rsidRPr="00880D86">
              <w:rPr>
                <w:rFonts w:ascii="Times New Roman" w:hAnsi="Times New Roman" w:cs="Times New Roman"/>
                <w:noProof/>
                <w:webHidden/>
                <w:sz w:val="28"/>
                <w:szCs w:val="28"/>
              </w:rPr>
              <w:t>10</w:t>
            </w:r>
            <w:r w:rsidRPr="00880D86">
              <w:rPr>
                <w:rFonts w:ascii="Times New Roman" w:hAnsi="Times New Roman" w:cs="Times New Roman"/>
                <w:noProof/>
                <w:webHidden/>
                <w:sz w:val="28"/>
                <w:szCs w:val="28"/>
              </w:rPr>
              <w:fldChar w:fldCharType="end"/>
            </w:r>
          </w:hyperlink>
        </w:p>
        <w:p w14:paraId="79EE3919" w14:textId="77777777" w:rsidR="00880D86" w:rsidRPr="00880D86" w:rsidRDefault="00880D86">
          <w:pPr>
            <w:pStyle w:val="TOC2"/>
            <w:tabs>
              <w:tab w:val="right" w:leader="dot" w:pos="8778"/>
            </w:tabs>
            <w:rPr>
              <w:rFonts w:ascii="Times New Roman" w:eastAsiaTheme="minorEastAsia" w:hAnsi="Times New Roman" w:cs="Times New Roman"/>
              <w:noProof/>
              <w:sz w:val="28"/>
              <w:szCs w:val="28"/>
            </w:rPr>
          </w:pPr>
          <w:hyperlink w:anchor="_Toc164785204" w:history="1">
            <w:r w:rsidRPr="00880D86">
              <w:rPr>
                <w:rStyle w:val="Hyperlink"/>
                <w:rFonts w:ascii="Times New Roman" w:eastAsia="SimSun" w:hAnsi="Times New Roman" w:cs="Times New Roman"/>
                <w:noProof/>
                <w:sz w:val="28"/>
                <w:szCs w:val="28"/>
                <w:lang w:eastAsia="zh-CN" w:bidi="ar"/>
              </w:rPr>
              <w:t>1. Ch</w:t>
            </w:r>
            <w:r w:rsidRPr="00880D86">
              <w:rPr>
                <w:rStyle w:val="Hyperlink"/>
                <w:rFonts w:ascii="Times New Roman" w:hAnsi="Times New Roman" w:cs="Times New Roman"/>
                <w:noProof/>
                <w:sz w:val="28"/>
                <w:szCs w:val="28"/>
              </w:rPr>
              <w:t>ương trình</w:t>
            </w:r>
            <w:r w:rsidRPr="00880D86">
              <w:rPr>
                <w:rFonts w:ascii="Times New Roman" w:hAnsi="Times New Roman" w:cs="Times New Roman"/>
                <w:noProof/>
                <w:webHidden/>
                <w:sz w:val="28"/>
                <w:szCs w:val="28"/>
              </w:rPr>
              <w:tab/>
            </w:r>
            <w:r w:rsidRPr="00880D86">
              <w:rPr>
                <w:rFonts w:ascii="Times New Roman" w:hAnsi="Times New Roman" w:cs="Times New Roman"/>
                <w:noProof/>
                <w:webHidden/>
                <w:sz w:val="28"/>
                <w:szCs w:val="28"/>
              </w:rPr>
              <w:fldChar w:fldCharType="begin"/>
            </w:r>
            <w:r w:rsidRPr="00880D86">
              <w:rPr>
                <w:rFonts w:ascii="Times New Roman" w:hAnsi="Times New Roman" w:cs="Times New Roman"/>
                <w:noProof/>
                <w:webHidden/>
                <w:sz w:val="28"/>
                <w:szCs w:val="28"/>
              </w:rPr>
              <w:instrText xml:space="preserve"> PAGEREF _Toc164785204 \h </w:instrText>
            </w:r>
            <w:r w:rsidRPr="00880D86">
              <w:rPr>
                <w:rFonts w:ascii="Times New Roman" w:hAnsi="Times New Roman" w:cs="Times New Roman"/>
                <w:noProof/>
                <w:webHidden/>
                <w:sz w:val="28"/>
                <w:szCs w:val="28"/>
              </w:rPr>
            </w:r>
            <w:r w:rsidRPr="00880D86">
              <w:rPr>
                <w:rFonts w:ascii="Times New Roman" w:hAnsi="Times New Roman" w:cs="Times New Roman"/>
                <w:noProof/>
                <w:webHidden/>
                <w:sz w:val="28"/>
                <w:szCs w:val="28"/>
              </w:rPr>
              <w:fldChar w:fldCharType="separate"/>
            </w:r>
            <w:r w:rsidRPr="00880D86">
              <w:rPr>
                <w:rFonts w:ascii="Times New Roman" w:hAnsi="Times New Roman" w:cs="Times New Roman"/>
                <w:noProof/>
                <w:webHidden/>
                <w:sz w:val="28"/>
                <w:szCs w:val="28"/>
              </w:rPr>
              <w:t>10</w:t>
            </w:r>
            <w:r w:rsidRPr="00880D86">
              <w:rPr>
                <w:rFonts w:ascii="Times New Roman" w:hAnsi="Times New Roman" w:cs="Times New Roman"/>
                <w:noProof/>
                <w:webHidden/>
                <w:sz w:val="28"/>
                <w:szCs w:val="28"/>
              </w:rPr>
              <w:fldChar w:fldCharType="end"/>
            </w:r>
          </w:hyperlink>
        </w:p>
        <w:p w14:paraId="4311654C" w14:textId="77777777" w:rsidR="00880D86" w:rsidRPr="00880D86" w:rsidRDefault="00880D86">
          <w:pPr>
            <w:pStyle w:val="TOC3"/>
            <w:tabs>
              <w:tab w:val="right" w:leader="dot" w:pos="8778"/>
            </w:tabs>
            <w:rPr>
              <w:rFonts w:ascii="Times New Roman" w:eastAsiaTheme="minorEastAsia" w:hAnsi="Times New Roman" w:cs="Times New Roman"/>
              <w:noProof/>
              <w:sz w:val="28"/>
              <w:szCs w:val="28"/>
            </w:rPr>
          </w:pPr>
          <w:hyperlink w:anchor="_Toc164785205" w:history="1">
            <w:r w:rsidRPr="00880D86">
              <w:rPr>
                <w:rStyle w:val="Hyperlink"/>
                <w:rFonts w:ascii="Times New Roman" w:hAnsi="Times New Roman" w:cs="Times New Roman"/>
                <w:noProof/>
                <w:sz w:val="28"/>
                <w:szCs w:val="28"/>
                <w:lang w:eastAsia="zh-CN" w:bidi="ar"/>
              </w:rPr>
              <w:t>1.1. Server</w:t>
            </w:r>
            <w:r w:rsidRPr="00880D86">
              <w:rPr>
                <w:rFonts w:ascii="Times New Roman" w:hAnsi="Times New Roman" w:cs="Times New Roman"/>
                <w:noProof/>
                <w:webHidden/>
                <w:sz w:val="28"/>
                <w:szCs w:val="28"/>
              </w:rPr>
              <w:tab/>
            </w:r>
            <w:r w:rsidRPr="00880D86">
              <w:rPr>
                <w:rFonts w:ascii="Times New Roman" w:hAnsi="Times New Roman" w:cs="Times New Roman"/>
                <w:noProof/>
                <w:webHidden/>
                <w:sz w:val="28"/>
                <w:szCs w:val="28"/>
              </w:rPr>
              <w:fldChar w:fldCharType="begin"/>
            </w:r>
            <w:r w:rsidRPr="00880D86">
              <w:rPr>
                <w:rFonts w:ascii="Times New Roman" w:hAnsi="Times New Roman" w:cs="Times New Roman"/>
                <w:noProof/>
                <w:webHidden/>
                <w:sz w:val="28"/>
                <w:szCs w:val="28"/>
              </w:rPr>
              <w:instrText xml:space="preserve"> PAGEREF _Toc164785205 \h </w:instrText>
            </w:r>
            <w:r w:rsidRPr="00880D86">
              <w:rPr>
                <w:rFonts w:ascii="Times New Roman" w:hAnsi="Times New Roman" w:cs="Times New Roman"/>
                <w:noProof/>
                <w:webHidden/>
                <w:sz w:val="28"/>
                <w:szCs w:val="28"/>
              </w:rPr>
            </w:r>
            <w:r w:rsidRPr="00880D86">
              <w:rPr>
                <w:rFonts w:ascii="Times New Roman" w:hAnsi="Times New Roman" w:cs="Times New Roman"/>
                <w:noProof/>
                <w:webHidden/>
                <w:sz w:val="28"/>
                <w:szCs w:val="28"/>
              </w:rPr>
              <w:fldChar w:fldCharType="separate"/>
            </w:r>
            <w:r w:rsidRPr="00880D86">
              <w:rPr>
                <w:rFonts w:ascii="Times New Roman" w:hAnsi="Times New Roman" w:cs="Times New Roman"/>
                <w:noProof/>
                <w:webHidden/>
                <w:sz w:val="28"/>
                <w:szCs w:val="28"/>
              </w:rPr>
              <w:t>10</w:t>
            </w:r>
            <w:r w:rsidRPr="00880D86">
              <w:rPr>
                <w:rFonts w:ascii="Times New Roman" w:hAnsi="Times New Roman" w:cs="Times New Roman"/>
                <w:noProof/>
                <w:webHidden/>
                <w:sz w:val="28"/>
                <w:szCs w:val="28"/>
              </w:rPr>
              <w:fldChar w:fldCharType="end"/>
            </w:r>
          </w:hyperlink>
        </w:p>
        <w:p w14:paraId="0D680023" w14:textId="77777777" w:rsidR="00880D86" w:rsidRPr="00880D86" w:rsidRDefault="00880D86">
          <w:pPr>
            <w:pStyle w:val="TOC3"/>
            <w:tabs>
              <w:tab w:val="right" w:leader="dot" w:pos="8778"/>
            </w:tabs>
            <w:rPr>
              <w:rFonts w:ascii="Times New Roman" w:eastAsiaTheme="minorEastAsia" w:hAnsi="Times New Roman" w:cs="Times New Roman"/>
              <w:noProof/>
              <w:sz w:val="28"/>
              <w:szCs w:val="28"/>
            </w:rPr>
          </w:pPr>
          <w:hyperlink w:anchor="_Toc164785206" w:history="1">
            <w:r w:rsidRPr="00880D86">
              <w:rPr>
                <w:rStyle w:val="Hyperlink"/>
                <w:rFonts w:ascii="Times New Roman" w:hAnsi="Times New Roman" w:cs="Times New Roman"/>
                <w:noProof/>
                <w:sz w:val="28"/>
                <w:szCs w:val="28"/>
                <w:lang w:eastAsia="zh-CN" w:bidi="ar"/>
              </w:rPr>
              <w:t>1.2. Client</w:t>
            </w:r>
            <w:r w:rsidRPr="00880D86">
              <w:rPr>
                <w:rFonts w:ascii="Times New Roman" w:hAnsi="Times New Roman" w:cs="Times New Roman"/>
                <w:noProof/>
                <w:webHidden/>
                <w:sz w:val="28"/>
                <w:szCs w:val="28"/>
              </w:rPr>
              <w:tab/>
            </w:r>
            <w:r w:rsidRPr="00880D86">
              <w:rPr>
                <w:rFonts w:ascii="Times New Roman" w:hAnsi="Times New Roman" w:cs="Times New Roman"/>
                <w:noProof/>
                <w:webHidden/>
                <w:sz w:val="28"/>
                <w:szCs w:val="28"/>
              </w:rPr>
              <w:fldChar w:fldCharType="begin"/>
            </w:r>
            <w:r w:rsidRPr="00880D86">
              <w:rPr>
                <w:rFonts w:ascii="Times New Roman" w:hAnsi="Times New Roman" w:cs="Times New Roman"/>
                <w:noProof/>
                <w:webHidden/>
                <w:sz w:val="28"/>
                <w:szCs w:val="28"/>
              </w:rPr>
              <w:instrText xml:space="preserve"> PAGEREF _Toc164785206 \h </w:instrText>
            </w:r>
            <w:r w:rsidRPr="00880D86">
              <w:rPr>
                <w:rFonts w:ascii="Times New Roman" w:hAnsi="Times New Roman" w:cs="Times New Roman"/>
                <w:noProof/>
                <w:webHidden/>
                <w:sz w:val="28"/>
                <w:szCs w:val="28"/>
              </w:rPr>
            </w:r>
            <w:r w:rsidRPr="00880D86">
              <w:rPr>
                <w:rFonts w:ascii="Times New Roman" w:hAnsi="Times New Roman" w:cs="Times New Roman"/>
                <w:noProof/>
                <w:webHidden/>
                <w:sz w:val="28"/>
                <w:szCs w:val="28"/>
              </w:rPr>
              <w:fldChar w:fldCharType="separate"/>
            </w:r>
            <w:r w:rsidRPr="00880D86">
              <w:rPr>
                <w:rFonts w:ascii="Times New Roman" w:hAnsi="Times New Roman" w:cs="Times New Roman"/>
                <w:noProof/>
                <w:webHidden/>
                <w:sz w:val="28"/>
                <w:szCs w:val="28"/>
              </w:rPr>
              <w:t>11</w:t>
            </w:r>
            <w:r w:rsidRPr="00880D86">
              <w:rPr>
                <w:rFonts w:ascii="Times New Roman" w:hAnsi="Times New Roman" w:cs="Times New Roman"/>
                <w:noProof/>
                <w:webHidden/>
                <w:sz w:val="28"/>
                <w:szCs w:val="28"/>
              </w:rPr>
              <w:fldChar w:fldCharType="end"/>
            </w:r>
          </w:hyperlink>
        </w:p>
        <w:p w14:paraId="69D9E4ED" w14:textId="77777777" w:rsidR="00880D86" w:rsidRPr="00880D86" w:rsidRDefault="00880D86">
          <w:pPr>
            <w:pStyle w:val="TOC2"/>
            <w:tabs>
              <w:tab w:val="right" w:leader="dot" w:pos="8778"/>
            </w:tabs>
            <w:rPr>
              <w:rFonts w:ascii="Times New Roman" w:eastAsiaTheme="minorEastAsia" w:hAnsi="Times New Roman" w:cs="Times New Roman"/>
              <w:noProof/>
              <w:sz w:val="28"/>
              <w:szCs w:val="28"/>
            </w:rPr>
          </w:pPr>
          <w:hyperlink w:anchor="_Toc164785207" w:history="1">
            <w:r w:rsidRPr="00880D86">
              <w:rPr>
                <w:rStyle w:val="Hyperlink"/>
                <w:rFonts w:ascii="Times New Roman" w:eastAsia="SimSun" w:hAnsi="Times New Roman" w:cs="Times New Roman"/>
                <w:noProof/>
                <w:sz w:val="28"/>
                <w:szCs w:val="28"/>
                <w:lang w:eastAsia="zh-CN" w:bidi="ar"/>
              </w:rPr>
              <w:t>2. Giao di</w:t>
            </w:r>
            <w:r w:rsidRPr="00880D86">
              <w:rPr>
                <w:rStyle w:val="Hyperlink"/>
                <w:rFonts w:ascii="Times New Roman" w:hAnsi="Times New Roman" w:cs="Times New Roman"/>
                <w:noProof/>
                <w:sz w:val="28"/>
                <w:szCs w:val="28"/>
              </w:rPr>
              <w:t>ện</w:t>
            </w:r>
            <w:r w:rsidRPr="00880D86">
              <w:rPr>
                <w:rFonts w:ascii="Times New Roman" w:hAnsi="Times New Roman" w:cs="Times New Roman"/>
                <w:noProof/>
                <w:webHidden/>
                <w:sz w:val="28"/>
                <w:szCs w:val="28"/>
              </w:rPr>
              <w:tab/>
            </w:r>
            <w:r w:rsidRPr="00880D86">
              <w:rPr>
                <w:rFonts w:ascii="Times New Roman" w:hAnsi="Times New Roman" w:cs="Times New Roman"/>
                <w:noProof/>
                <w:webHidden/>
                <w:sz w:val="28"/>
                <w:szCs w:val="28"/>
              </w:rPr>
              <w:fldChar w:fldCharType="begin"/>
            </w:r>
            <w:r w:rsidRPr="00880D86">
              <w:rPr>
                <w:rFonts w:ascii="Times New Roman" w:hAnsi="Times New Roman" w:cs="Times New Roman"/>
                <w:noProof/>
                <w:webHidden/>
                <w:sz w:val="28"/>
                <w:szCs w:val="28"/>
              </w:rPr>
              <w:instrText xml:space="preserve"> PAGEREF _Toc164785207 \h </w:instrText>
            </w:r>
            <w:r w:rsidRPr="00880D86">
              <w:rPr>
                <w:rFonts w:ascii="Times New Roman" w:hAnsi="Times New Roman" w:cs="Times New Roman"/>
                <w:noProof/>
                <w:webHidden/>
                <w:sz w:val="28"/>
                <w:szCs w:val="28"/>
              </w:rPr>
            </w:r>
            <w:r w:rsidRPr="00880D86">
              <w:rPr>
                <w:rFonts w:ascii="Times New Roman" w:hAnsi="Times New Roman" w:cs="Times New Roman"/>
                <w:noProof/>
                <w:webHidden/>
                <w:sz w:val="28"/>
                <w:szCs w:val="28"/>
              </w:rPr>
              <w:fldChar w:fldCharType="separate"/>
            </w:r>
            <w:r w:rsidRPr="00880D86">
              <w:rPr>
                <w:rFonts w:ascii="Times New Roman" w:hAnsi="Times New Roman" w:cs="Times New Roman"/>
                <w:noProof/>
                <w:webHidden/>
                <w:sz w:val="28"/>
                <w:szCs w:val="28"/>
              </w:rPr>
              <w:t>12</w:t>
            </w:r>
            <w:r w:rsidRPr="00880D86">
              <w:rPr>
                <w:rFonts w:ascii="Times New Roman" w:hAnsi="Times New Roman" w:cs="Times New Roman"/>
                <w:noProof/>
                <w:webHidden/>
                <w:sz w:val="28"/>
                <w:szCs w:val="28"/>
              </w:rPr>
              <w:fldChar w:fldCharType="end"/>
            </w:r>
          </w:hyperlink>
        </w:p>
        <w:p w14:paraId="67304A5C" w14:textId="77777777" w:rsidR="00880D86" w:rsidRPr="00880D86" w:rsidRDefault="00880D86">
          <w:pPr>
            <w:pStyle w:val="TOC1"/>
            <w:tabs>
              <w:tab w:val="right" w:leader="dot" w:pos="8778"/>
            </w:tabs>
            <w:rPr>
              <w:rFonts w:ascii="Times New Roman" w:eastAsiaTheme="minorEastAsia" w:hAnsi="Times New Roman" w:cs="Times New Roman"/>
              <w:noProof/>
              <w:sz w:val="28"/>
              <w:szCs w:val="28"/>
            </w:rPr>
          </w:pPr>
          <w:hyperlink w:anchor="_Toc164785208" w:history="1">
            <w:r w:rsidRPr="00880D86">
              <w:rPr>
                <w:rStyle w:val="Hyperlink"/>
                <w:rFonts w:ascii="Times New Roman" w:eastAsia="SimSun" w:hAnsi="Times New Roman" w:cs="Times New Roman"/>
                <w:noProof/>
                <w:sz w:val="28"/>
                <w:szCs w:val="28"/>
                <w:lang w:eastAsia="zh-CN" w:bidi="ar"/>
              </w:rPr>
              <w:t>Chương 3: K</w:t>
            </w:r>
            <w:r w:rsidRPr="00880D86">
              <w:rPr>
                <w:rStyle w:val="Hyperlink"/>
                <w:rFonts w:ascii="Times New Roman" w:hAnsi="Times New Roman" w:cs="Times New Roman"/>
                <w:noProof/>
                <w:sz w:val="28"/>
                <w:szCs w:val="28"/>
              </w:rPr>
              <w:t>ết quả thử nghiệm</w:t>
            </w:r>
            <w:r w:rsidRPr="00880D86">
              <w:rPr>
                <w:rFonts w:ascii="Times New Roman" w:hAnsi="Times New Roman" w:cs="Times New Roman"/>
                <w:noProof/>
                <w:webHidden/>
                <w:sz w:val="28"/>
                <w:szCs w:val="28"/>
              </w:rPr>
              <w:tab/>
            </w:r>
            <w:r w:rsidRPr="00880D86">
              <w:rPr>
                <w:rFonts w:ascii="Times New Roman" w:hAnsi="Times New Roman" w:cs="Times New Roman"/>
                <w:noProof/>
                <w:webHidden/>
                <w:sz w:val="28"/>
                <w:szCs w:val="28"/>
              </w:rPr>
              <w:fldChar w:fldCharType="begin"/>
            </w:r>
            <w:r w:rsidRPr="00880D86">
              <w:rPr>
                <w:rFonts w:ascii="Times New Roman" w:hAnsi="Times New Roman" w:cs="Times New Roman"/>
                <w:noProof/>
                <w:webHidden/>
                <w:sz w:val="28"/>
                <w:szCs w:val="28"/>
              </w:rPr>
              <w:instrText xml:space="preserve"> PAGEREF _Toc164785208 \h </w:instrText>
            </w:r>
            <w:r w:rsidRPr="00880D86">
              <w:rPr>
                <w:rFonts w:ascii="Times New Roman" w:hAnsi="Times New Roman" w:cs="Times New Roman"/>
                <w:noProof/>
                <w:webHidden/>
                <w:sz w:val="28"/>
                <w:szCs w:val="28"/>
              </w:rPr>
            </w:r>
            <w:r w:rsidRPr="00880D86">
              <w:rPr>
                <w:rFonts w:ascii="Times New Roman" w:hAnsi="Times New Roman" w:cs="Times New Roman"/>
                <w:noProof/>
                <w:webHidden/>
                <w:sz w:val="28"/>
                <w:szCs w:val="28"/>
              </w:rPr>
              <w:fldChar w:fldCharType="separate"/>
            </w:r>
            <w:r w:rsidRPr="00880D86">
              <w:rPr>
                <w:rFonts w:ascii="Times New Roman" w:hAnsi="Times New Roman" w:cs="Times New Roman"/>
                <w:noProof/>
                <w:webHidden/>
                <w:sz w:val="28"/>
                <w:szCs w:val="28"/>
              </w:rPr>
              <w:t>13</w:t>
            </w:r>
            <w:r w:rsidRPr="00880D86">
              <w:rPr>
                <w:rFonts w:ascii="Times New Roman" w:hAnsi="Times New Roman" w:cs="Times New Roman"/>
                <w:noProof/>
                <w:webHidden/>
                <w:sz w:val="28"/>
                <w:szCs w:val="28"/>
              </w:rPr>
              <w:fldChar w:fldCharType="end"/>
            </w:r>
          </w:hyperlink>
        </w:p>
        <w:p w14:paraId="29DB2F2D" w14:textId="42A1ABB3" w:rsidR="00880D86" w:rsidRDefault="00880D86">
          <w:r w:rsidRPr="00880D86">
            <w:rPr>
              <w:rFonts w:ascii="Times New Roman" w:hAnsi="Times New Roman" w:cs="Times New Roman"/>
              <w:b/>
              <w:bCs/>
              <w:noProof/>
              <w:sz w:val="28"/>
              <w:szCs w:val="28"/>
            </w:rPr>
            <w:fldChar w:fldCharType="end"/>
          </w:r>
        </w:p>
      </w:sdtContent>
    </w:sdt>
    <w:p w14:paraId="50A419A5" w14:textId="77777777" w:rsidR="00873139" w:rsidRPr="00873139" w:rsidRDefault="00873139" w:rsidP="00873139">
      <w:pPr>
        <w:sectPr w:rsidR="00873139" w:rsidRPr="00873139">
          <w:footerReference w:type="default" r:id="rId11"/>
          <w:footerReference w:type="first" r:id="rId12"/>
          <w:pgSz w:w="11907" w:h="16840"/>
          <w:pgMar w:top="1418" w:right="1134" w:bottom="1418" w:left="1985" w:header="720" w:footer="720" w:gutter="0"/>
          <w:pgNumType w:start="1"/>
          <w:cols w:space="720"/>
          <w:titlePg/>
        </w:sectPr>
      </w:pPr>
    </w:p>
    <w:p w14:paraId="1D63F6F2" w14:textId="1F056979" w:rsidR="00E53198" w:rsidRPr="00E53198" w:rsidRDefault="00873139" w:rsidP="00E53198">
      <w:pPr>
        <w:pStyle w:val="Heading1"/>
        <w:rPr>
          <w:sz w:val="40"/>
          <w:szCs w:val="40"/>
        </w:rPr>
      </w:pPr>
      <w:bookmarkStart w:id="2" w:name="_Toc164785192"/>
      <w:r w:rsidRPr="00873139">
        <w:rPr>
          <w:sz w:val="40"/>
          <w:szCs w:val="40"/>
        </w:rPr>
        <w:lastRenderedPageBreak/>
        <w:t>Chương 1: Cơ sở lý thuyết</w:t>
      </w:r>
      <w:bookmarkEnd w:id="2"/>
    </w:p>
    <w:p w14:paraId="46C2C2D2" w14:textId="55DE8F96" w:rsidR="00873139" w:rsidRDefault="00873139" w:rsidP="00873139">
      <w:pPr>
        <w:pStyle w:val="Heading2"/>
      </w:pPr>
      <w:bookmarkStart w:id="3" w:name="_Toc164785193"/>
      <w:r>
        <w:t>1. Gi</w:t>
      </w:r>
      <w:r w:rsidRPr="00873139">
        <w:t>ới</w:t>
      </w:r>
      <w:r>
        <w:t xml:space="preserve"> thi</w:t>
      </w:r>
      <w:r w:rsidRPr="00873139">
        <w:t>ệu</w:t>
      </w:r>
      <w:r>
        <w:t xml:space="preserve"> v</w:t>
      </w:r>
      <w:r w:rsidRPr="00873139">
        <w:t>ề</w:t>
      </w:r>
      <w:r>
        <w:t xml:space="preserve"> m</w:t>
      </w:r>
      <w:r w:rsidRPr="00873139">
        <w:t>ô</w:t>
      </w:r>
      <w:r>
        <w:t xml:space="preserve"> h</w:t>
      </w:r>
      <w:r w:rsidRPr="00873139">
        <w:t>ình</w:t>
      </w:r>
      <w:r>
        <w:t xml:space="preserve"> TCP/IP</w:t>
      </w:r>
      <w:bookmarkEnd w:id="3"/>
    </w:p>
    <w:p w14:paraId="4C96F418" w14:textId="35240AD0" w:rsidR="00E336B0" w:rsidRDefault="00E336B0" w:rsidP="00E336B0">
      <w:pPr>
        <w:pStyle w:val="Heading3"/>
      </w:pPr>
      <w:bookmarkStart w:id="4" w:name="_Toc164785194"/>
      <w:r>
        <w:t>1.1</w:t>
      </w:r>
      <w:r w:rsidR="00C4586F">
        <w:t>.</w:t>
      </w:r>
      <w:r>
        <w:t xml:space="preserve"> Gi</w:t>
      </w:r>
      <w:r w:rsidRPr="00E336B0">
        <w:t>ới</w:t>
      </w:r>
      <w:r>
        <w:t xml:space="preserve"> thi</w:t>
      </w:r>
      <w:r w:rsidRPr="00E336B0">
        <w:t>ệu</w:t>
      </w:r>
      <w:bookmarkEnd w:id="4"/>
    </w:p>
    <w:p w14:paraId="360487E8" w14:textId="7C79D897" w:rsidR="00E8409B" w:rsidRDefault="00E8409B" w:rsidP="00E8409B">
      <w:pPr>
        <w:rPr>
          <w:rFonts w:ascii="Times New Roman" w:hAnsi="Times New Roman" w:cs="Times New Roman"/>
          <w:sz w:val="28"/>
          <w:szCs w:val="28"/>
        </w:rPr>
      </w:pPr>
      <w:r>
        <w:rPr>
          <w:rFonts w:ascii="Times New Roman" w:hAnsi="Times New Roman" w:cs="Times New Roman"/>
          <w:sz w:val="28"/>
          <w:szCs w:val="28"/>
        </w:rPr>
        <w:t>B</w:t>
      </w:r>
      <w:r w:rsidRPr="00E8409B">
        <w:rPr>
          <w:rFonts w:ascii="Times New Roman" w:hAnsi="Times New Roman" w:cs="Times New Roman"/>
          <w:sz w:val="28"/>
          <w:szCs w:val="28"/>
        </w:rPr>
        <w:t>ộ</w:t>
      </w:r>
      <w:r>
        <w:rPr>
          <w:rFonts w:ascii="Times New Roman" w:hAnsi="Times New Roman" w:cs="Times New Roman"/>
          <w:sz w:val="28"/>
          <w:szCs w:val="28"/>
        </w:rPr>
        <w:t xml:space="preserve"> giao th</w:t>
      </w:r>
      <w:r w:rsidRPr="00E8409B">
        <w:rPr>
          <w:rFonts w:ascii="Times New Roman" w:hAnsi="Times New Roman" w:cs="Times New Roman"/>
          <w:sz w:val="28"/>
          <w:szCs w:val="28"/>
        </w:rPr>
        <w:t>ức</w:t>
      </w:r>
      <w:r>
        <w:rPr>
          <w:rFonts w:ascii="Times New Roman" w:hAnsi="Times New Roman" w:cs="Times New Roman"/>
          <w:sz w:val="28"/>
          <w:szCs w:val="28"/>
        </w:rPr>
        <w:t xml:space="preserve"> TCP/IP (</w:t>
      </w:r>
      <w:r w:rsidR="006D648B">
        <w:rPr>
          <w:rFonts w:ascii="Times New Roman" w:hAnsi="Times New Roman" w:cs="Times New Roman"/>
          <w:sz w:val="28"/>
          <w:szCs w:val="28"/>
        </w:rPr>
        <w:t>Transmission Control Protocol/ Internet Protocol</w:t>
      </w:r>
      <w:r>
        <w:rPr>
          <w:rFonts w:ascii="Times New Roman" w:hAnsi="Times New Roman" w:cs="Times New Roman"/>
          <w:sz w:val="28"/>
          <w:szCs w:val="28"/>
        </w:rPr>
        <w:t>)</w:t>
      </w:r>
      <w:r w:rsidR="00544E45">
        <w:rPr>
          <w:rFonts w:ascii="Times New Roman" w:hAnsi="Times New Roman" w:cs="Times New Roman"/>
          <w:sz w:val="28"/>
          <w:szCs w:val="28"/>
        </w:rPr>
        <w:t xml:space="preserve"> l</w:t>
      </w:r>
      <w:r w:rsidR="00544E45" w:rsidRPr="00544E45">
        <w:rPr>
          <w:rFonts w:ascii="Times New Roman" w:hAnsi="Times New Roman" w:cs="Times New Roman"/>
          <w:sz w:val="28"/>
          <w:szCs w:val="28"/>
        </w:rPr>
        <w:t>à</w:t>
      </w:r>
      <w:r w:rsidR="00544E45">
        <w:rPr>
          <w:rFonts w:ascii="Times New Roman" w:hAnsi="Times New Roman" w:cs="Times New Roman"/>
          <w:sz w:val="28"/>
          <w:szCs w:val="28"/>
        </w:rPr>
        <w:t xml:space="preserve"> m</w:t>
      </w:r>
      <w:r w:rsidR="00544E45" w:rsidRPr="00544E45">
        <w:rPr>
          <w:rFonts w:ascii="Times New Roman" w:hAnsi="Times New Roman" w:cs="Times New Roman"/>
          <w:sz w:val="28"/>
          <w:szCs w:val="28"/>
        </w:rPr>
        <w:t>ột</w:t>
      </w:r>
      <w:r w:rsidR="00544E45">
        <w:rPr>
          <w:rFonts w:ascii="Times New Roman" w:hAnsi="Times New Roman" w:cs="Times New Roman"/>
          <w:sz w:val="28"/>
          <w:szCs w:val="28"/>
        </w:rPr>
        <w:t xml:space="preserve"> m</w:t>
      </w:r>
      <w:r w:rsidR="00544E45" w:rsidRPr="00544E45">
        <w:rPr>
          <w:rFonts w:ascii="Times New Roman" w:hAnsi="Times New Roman" w:cs="Times New Roman"/>
          <w:sz w:val="28"/>
          <w:szCs w:val="28"/>
        </w:rPr>
        <w:t>ô</w:t>
      </w:r>
      <w:r w:rsidR="00544E45">
        <w:rPr>
          <w:rFonts w:ascii="Times New Roman" w:hAnsi="Times New Roman" w:cs="Times New Roman"/>
          <w:sz w:val="28"/>
          <w:szCs w:val="28"/>
        </w:rPr>
        <w:t xml:space="preserve"> h</w:t>
      </w:r>
      <w:r w:rsidR="00544E45" w:rsidRPr="00544E45">
        <w:rPr>
          <w:rFonts w:ascii="Times New Roman" w:hAnsi="Times New Roman" w:cs="Times New Roman"/>
          <w:sz w:val="28"/>
          <w:szCs w:val="28"/>
        </w:rPr>
        <w:t>ình</w:t>
      </w:r>
      <w:r w:rsidR="00544E45">
        <w:rPr>
          <w:rFonts w:ascii="Times New Roman" w:hAnsi="Times New Roman" w:cs="Times New Roman"/>
          <w:sz w:val="28"/>
          <w:szCs w:val="28"/>
        </w:rPr>
        <w:t xml:space="preserve"> kh</w:t>
      </w:r>
      <w:r w:rsidR="00544E45" w:rsidRPr="00544E45">
        <w:rPr>
          <w:rFonts w:ascii="Times New Roman" w:hAnsi="Times New Roman" w:cs="Times New Roman"/>
          <w:sz w:val="28"/>
          <w:szCs w:val="28"/>
        </w:rPr>
        <w:t>ái</w:t>
      </w:r>
      <w:r w:rsidR="00544E45">
        <w:rPr>
          <w:rFonts w:ascii="Times New Roman" w:hAnsi="Times New Roman" w:cs="Times New Roman"/>
          <w:sz w:val="28"/>
          <w:szCs w:val="28"/>
        </w:rPr>
        <w:t xml:space="preserve"> ni</w:t>
      </w:r>
      <w:r w:rsidR="00544E45" w:rsidRPr="00544E45">
        <w:rPr>
          <w:rFonts w:ascii="Times New Roman" w:hAnsi="Times New Roman" w:cs="Times New Roman"/>
          <w:sz w:val="28"/>
          <w:szCs w:val="28"/>
        </w:rPr>
        <w:t>ệm</w:t>
      </w:r>
      <w:r w:rsidR="00544E45">
        <w:rPr>
          <w:rFonts w:ascii="Times New Roman" w:hAnsi="Times New Roman" w:cs="Times New Roman"/>
          <w:sz w:val="28"/>
          <w:szCs w:val="28"/>
        </w:rPr>
        <w:t xml:space="preserve"> v</w:t>
      </w:r>
      <w:r w:rsidR="00544E45" w:rsidRPr="00544E45">
        <w:rPr>
          <w:rFonts w:ascii="Times New Roman" w:hAnsi="Times New Roman" w:cs="Times New Roman"/>
          <w:sz w:val="28"/>
          <w:szCs w:val="28"/>
        </w:rPr>
        <w:t>à</w:t>
      </w:r>
      <w:r w:rsidR="00544E45">
        <w:rPr>
          <w:rFonts w:ascii="Times New Roman" w:hAnsi="Times New Roman" w:cs="Times New Roman"/>
          <w:sz w:val="28"/>
          <w:szCs w:val="28"/>
        </w:rPr>
        <w:t xml:space="preserve"> m</w:t>
      </w:r>
      <w:r w:rsidR="00544E45" w:rsidRPr="00544E45">
        <w:rPr>
          <w:rFonts w:ascii="Times New Roman" w:hAnsi="Times New Roman" w:cs="Times New Roman"/>
          <w:sz w:val="28"/>
          <w:szCs w:val="28"/>
        </w:rPr>
        <w:t>ột</w:t>
      </w:r>
      <w:r w:rsidR="00544E45">
        <w:rPr>
          <w:rFonts w:ascii="Times New Roman" w:hAnsi="Times New Roman" w:cs="Times New Roman"/>
          <w:sz w:val="28"/>
          <w:szCs w:val="28"/>
        </w:rPr>
        <w:t xml:space="preserve"> t</w:t>
      </w:r>
      <w:r w:rsidR="00544E45" w:rsidRPr="00544E45">
        <w:rPr>
          <w:rFonts w:ascii="Times New Roman" w:hAnsi="Times New Roman" w:cs="Times New Roman"/>
          <w:sz w:val="28"/>
          <w:szCs w:val="28"/>
        </w:rPr>
        <w:t>ậ</w:t>
      </w:r>
      <w:r w:rsidR="00544E45">
        <w:rPr>
          <w:rFonts w:ascii="Times New Roman" w:hAnsi="Times New Roman" w:cs="Times New Roman"/>
          <w:sz w:val="28"/>
          <w:szCs w:val="28"/>
        </w:rPr>
        <w:t>p h</w:t>
      </w:r>
      <w:r w:rsidR="00544E45" w:rsidRPr="00544E45">
        <w:rPr>
          <w:rFonts w:ascii="Times New Roman" w:hAnsi="Times New Roman" w:cs="Times New Roman"/>
          <w:sz w:val="28"/>
          <w:szCs w:val="28"/>
        </w:rPr>
        <w:t>ợp</w:t>
      </w:r>
      <w:r w:rsidR="00544E45">
        <w:rPr>
          <w:rFonts w:ascii="Times New Roman" w:hAnsi="Times New Roman" w:cs="Times New Roman"/>
          <w:sz w:val="28"/>
          <w:szCs w:val="28"/>
        </w:rPr>
        <w:t xml:space="preserve"> c</w:t>
      </w:r>
      <w:r w:rsidR="00544E45" w:rsidRPr="00544E45">
        <w:rPr>
          <w:rFonts w:ascii="Times New Roman" w:hAnsi="Times New Roman" w:cs="Times New Roman"/>
          <w:sz w:val="28"/>
          <w:szCs w:val="28"/>
        </w:rPr>
        <w:t>ác</w:t>
      </w:r>
      <w:r w:rsidR="00544E45">
        <w:rPr>
          <w:rFonts w:ascii="Times New Roman" w:hAnsi="Times New Roman" w:cs="Times New Roman"/>
          <w:sz w:val="28"/>
          <w:szCs w:val="28"/>
        </w:rPr>
        <w:t xml:space="preserve"> giao th</w:t>
      </w:r>
      <w:r w:rsidR="00544E45" w:rsidRPr="00544E45">
        <w:rPr>
          <w:rFonts w:ascii="Times New Roman" w:hAnsi="Times New Roman" w:cs="Times New Roman"/>
          <w:sz w:val="28"/>
          <w:szCs w:val="28"/>
        </w:rPr>
        <w:t>ức</w:t>
      </w:r>
      <w:r w:rsidR="00544E45">
        <w:rPr>
          <w:rFonts w:ascii="Times New Roman" w:hAnsi="Times New Roman" w:cs="Times New Roman"/>
          <w:sz w:val="28"/>
          <w:szCs w:val="28"/>
        </w:rPr>
        <w:t xml:space="preserve"> truy</w:t>
      </w:r>
      <w:r w:rsidR="00544E45" w:rsidRPr="00544E45">
        <w:rPr>
          <w:rFonts w:ascii="Times New Roman" w:hAnsi="Times New Roman" w:cs="Times New Roman"/>
          <w:sz w:val="28"/>
          <w:szCs w:val="28"/>
        </w:rPr>
        <w:t>ền</w:t>
      </w:r>
      <w:r w:rsidR="00544E45">
        <w:rPr>
          <w:rFonts w:ascii="Times New Roman" w:hAnsi="Times New Roman" w:cs="Times New Roman"/>
          <w:sz w:val="28"/>
          <w:szCs w:val="28"/>
        </w:rPr>
        <w:t xml:space="preserve"> th</w:t>
      </w:r>
      <w:r w:rsidR="00544E45" w:rsidRPr="00544E45">
        <w:rPr>
          <w:rFonts w:ascii="Times New Roman" w:hAnsi="Times New Roman" w:cs="Times New Roman"/>
          <w:sz w:val="28"/>
          <w:szCs w:val="28"/>
        </w:rPr>
        <w:t>ô</w:t>
      </w:r>
      <w:r w:rsidR="00544E45">
        <w:rPr>
          <w:rFonts w:ascii="Times New Roman" w:hAnsi="Times New Roman" w:cs="Times New Roman"/>
          <w:sz w:val="28"/>
          <w:szCs w:val="28"/>
        </w:rPr>
        <w:t>ng d</w:t>
      </w:r>
      <w:r w:rsidR="00544E45" w:rsidRPr="00544E45">
        <w:rPr>
          <w:rFonts w:ascii="Times New Roman" w:hAnsi="Times New Roman" w:cs="Times New Roman"/>
          <w:sz w:val="28"/>
          <w:szCs w:val="28"/>
        </w:rPr>
        <w:t>ùng</w:t>
      </w:r>
      <w:r w:rsidR="00544E45">
        <w:rPr>
          <w:rFonts w:ascii="Times New Roman" w:hAnsi="Times New Roman" w:cs="Times New Roman"/>
          <w:sz w:val="28"/>
          <w:szCs w:val="28"/>
        </w:rPr>
        <w:t xml:space="preserve"> trong m</w:t>
      </w:r>
      <w:r w:rsidR="00544E45" w:rsidRPr="00544E45">
        <w:rPr>
          <w:rFonts w:ascii="Times New Roman" w:hAnsi="Times New Roman" w:cs="Times New Roman"/>
          <w:sz w:val="28"/>
          <w:szCs w:val="28"/>
        </w:rPr>
        <w:t>ạ</w:t>
      </w:r>
      <w:r w:rsidR="00544E45">
        <w:rPr>
          <w:rFonts w:ascii="Times New Roman" w:hAnsi="Times New Roman" w:cs="Times New Roman"/>
          <w:sz w:val="28"/>
          <w:szCs w:val="28"/>
        </w:rPr>
        <w:t>ng Int</w:t>
      </w:r>
      <w:r w:rsidR="00544E45" w:rsidRPr="00544E45">
        <w:rPr>
          <w:rFonts w:ascii="Times New Roman" w:hAnsi="Times New Roman" w:cs="Times New Roman"/>
          <w:sz w:val="28"/>
          <w:szCs w:val="28"/>
        </w:rPr>
        <w:t>er</w:t>
      </w:r>
      <w:r w:rsidR="00544E45">
        <w:rPr>
          <w:rFonts w:ascii="Times New Roman" w:hAnsi="Times New Roman" w:cs="Times New Roman"/>
          <w:sz w:val="28"/>
          <w:szCs w:val="28"/>
        </w:rPr>
        <w:t>net v</w:t>
      </w:r>
      <w:r w:rsidR="00544E45" w:rsidRPr="00544E45">
        <w:rPr>
          <w:rFonts w:ascii="Times New Roman" w:hAnsi="Times New Roman" w:cs="Times New Roman"/>
          <w:sz w:val="28"/>
          <w:szCs w:val="28"/>
        </w:rPr>
        <w:t>à</w:t>
      </w:r>
      <w:r w:rsidR="00544E45">
        <w:rPr>
          <w:rFonts w:ascii="Times New Roman" w:hAnsi="Times New Roman" w:cs="Times New Roman"/>
          <w:sz w:val="28"/>
          <w:szCs w:val="28"/>
        </w:rPr>
        <w:t xml:space="preserve"> c</w:t>
      </w:r>
      <w:r w:rsidR="00544E45" w:rsidRPr="00544E45">
        <w:rPr>
          <w:rFonts w:ascii="Times New Roman" w:hAnsi="Times New Roman" w:cs="Times New Roman"/>
          <w:sz w:val="28"/>
          <w:szCs w:val="28"/>
        </w:rPr>
        <w:t>ác</w:t>
      </w:r>
      <w:r w:rsidR="00544E45">
        <w:rPr>
          <w:rFonts w:ascii="Times New Roman" w:hAnsi="Times New Roman" w:cs="Times New Roman"/>
          <w:sz w:val="28"/>
          <w:szCs w:val="28"/>
        </w:rPr>
        <w:t xml:space="preserve"> h</w:t>
      </w:r>
      <w:r w:rsidR="00544E45" w:rsidRPr="00544E45">
        <w:rPr>
          <w:rFonts w:ascii="Times New Roman" w:hAnsi="Times New Roman" w:cs="Times New Roman"/>
          <w:sz w:val="28"/>
          <w:szCs w:val="28"/>
        </w:rPr>
        <w:t>ệ</w:t>
      </w:r>
      <w:r w:rsidR="00544E45">
        <w:rPr>
          <w:rFonts w:ascii="Times New Roman" w:hAnsi="Times New Roman" w:cs="Times New Roman"/>
          <w:sz w:val="28"/>
          <w:szCs w:val="28"/>
        </w:rPr>
        <w:t xml:space="preserve"> th</w:t>
      </w:r>
      <w:r w:rsidR="00544E45" w:rsidRPr="00544E45">
        <w:rPr>
          <w:rFonts w:ascii="Times New Roman" w:hAnsi="Times New Roman" w:cs="Times New Roman"/>
          <w:sz w:val="28"/>
          <w:szCs w:val="28"/>
        </w:rPr>
        <w:t>ống</w:t>
      </w:r>
      <w:r w:rsidR="00544E45">
        <w:rPr>
          <w:rFonts w:ascii="Times New Roman" w:hAnsi="Times New Roman" w:cs="Times New Roman"/>
          <w:sz w:val="28"/>
          <w:szCs w:val="28"/>
        </w:rPr>
        <w:t xml:space="preserve"> m</w:t>
      </w:r>
      <w:r w:rsidR="00544E45" w:rsidRPr="00544E45">
        <w:rPr>
          <w:rFonts w:ascii="Times New Roman" w:hAnsi="Times New Roman" w:cs="Times New Roman"/>
          <w:sz w:val="28"/>
          <w:szCs w:val="28"/>
        </w:rPr>
        <w:t>ạng</w:t>
      </w:r>
      <w:r w:rsidR="00544E45">
        <w:rPr>
          <w:rFonts w:ascii="Times New Roman" w:hAnsi="Times New Roman" w:cs="Times New Roman"/>
          <w:sz w:val="28"/>
          <w:szCs w:val="28"/>
        </w:rPr>
        <w:t xml:space="preserve"> m</w:t>
      </w:r>
      <w:r w:rsidR="00544E45" w:rsidRPr="00544E45">
        <w:rPr>
          <w:rFonts w:ascii="Times New Roman" w:hAnsi="Times New Roman" w:cs="Times New Roman"/>
          <w:sz w:val="28"/>
          <w:szCs w:val="28"/>
        </w:rPr>
        <w:t>áy</w:t>
      </w:r>
      <w:r w:rsidR="00544E45">
        <w:rPr>
          <w:rFonts w:ascii="Times New Roman" w:hAnsi="Times New Roman" w:cs="Times New Roman"/>
          <w:sz w:val="28"/>
          <w:szCs w:val="28"/>
        </w:rPr>
        <w:t xml:space="preserve"> t</w:t>
      </w:r>
      <w:r w:rsidR="00544E45" w:rsidRPr="00544E45">
        <w:rPr>
          <w:rFonts w:ascii="Times New Roman" w:hAnsi="Times New Roman" w:cs="Times New Roman"/>
          <w:sz w:val="28"/>
          <w:szCs w:val="28"/>
        </w:rPr>
        <w:t>ính</w:t>
      </w:r>
      <w:r w:rsidR="00544E45">
        <w:rPr>
          <w:rFonts w:ascii="Times New Roman" w:hAnsi="Times New Roman" w:cs="Times New Roman"/>
          <w:sz w:val="28"/>
          <w:szCs w:val="28"/>
        </w:rPr>
        <w:t xml:space="preserve"> t</w:t>
      </w:r>
      <w:r w:rsidR="00544E45" w:rsidRPr="00544E45">
        <w:rPr>
          <w:rFonts w:ascii="Times New Roman" w:hAnsi="Times New Roman" w:cs="Times New Roman"/>
          <w:sz w:val="28"/>
          <w:szCs w:val="28"/>
        </w:rPr>
        <w:t>ươ</w:t>
      </w:r>
      <w:r w:rsidR="00544E45">
        <w:rPr>
          <w:rFonts w:ascii="Times New Roman" w:hAnsi="Times New Roman" w:cs="Times New Roman"/>
          <w:sz w:val="28"/>
          <w:szCs w:val="28"/>
        </w:rPr>
        <w:t>ng t</w:t>
      </w:r>
      <w:r w:rsidR="00544E45" w:rsidRPr="00544E45">
        <w:rPr>
          <w:rFonts w:ascii="Times New Roman" w:hAnsi="Times New Roman" w:cs="Times New Roman"/>
          <w:sz w:val="28"/>
          <w:szCs w:val="28"/>
        </w:rPr>
        <w:t>ự</w:t>
      </w:r>
      <w:r w:rsidR="00544E45">
        <w:rPr>
          <w:rFonts w:ascii="Times New Roman" w:hAnsi="Times New Roman" w:cs="Times New Roman"/>
          <w:sz w:val="28"/>
          <w:szCs w:val="28"/>
        </w:rPr>
        <w:t>. T</w:t>
      </w:r>
      <w:r w:rsidR="00544E45" w:rsidRPr="00544E45">
        <w:rPr>
          <w:rFonts w:ascii="Times New Roman" w:hAnsi="Times New Roman" w:cs="Times New Roman"/>
          <w:sz w:val="28"/>
          <w:szCs w:val="28"/>
        </w:rPr>
        <w:t>ê</w:t>
      </w:r>
      <w:r w:rsidR="00544E45">
        <w:rPr>
          <w:rFonts w:ascii="Times New Roman" w:hAnsi="Times New Roman" w:cs="Times New Roman"/>
          <w:sz w:val="28"/>
          <w:szCs w:val="28"/>
        </w:rPr>
        <w:t>n g</w:t>
      </w:r>
      <w:r w:rsidR="00544E45" w:rsidRPr="00544E45">
        <w:rPr>
          <w:rFonts w:ascii="Times New Roman" w:hAnsi="Times New Roman" w:cs="Times New Roman"/>
          <w:sz w:val="28"/>
          <w:szCs w:val="28"/>
        </w:rPr>
        <w:t>ọi</w:t>
      </w:r>
      <w:r w:rsidR="00544E45">
        <w:rPr>
          <w:rFonts w:ascii="Times New Roman" w:hAnsi="Times New Roman" w:cs="Times New Roman"/>
          <w:sz w:val="28"/>
          <w:szCs w:val="28"/>
        </w:rPr>
        <w:t xml:space="preserve"> TCP/IP đ</w:t>
      </w:r>
      <w:r w:rsidR="00544E45" w:rsidRPr="00544E45">
        <w:rPr>
          <w:rFonts w:ascii="Times New Roman" w:hAnsi="Times New Roman" w:cs="Times New Roman"/>
          <w:sz w:val="28"/>
          <w:szCs w:val="28"/>
        </w:rPr>
        <w:t>ến</w:t>
      </w:r>
      <w:r w:rsidR="00544E45">
        <w:rPr>
          <w:rFonts w:ascii="Times New Roman" w:hAnsi="Times New Roman" w:cs="Times New Roman"/>
          <w:sz w:val="28"/>
          <w:szCs w:val="28"/>
        </w:rPr>
        <w:t xml:space="preserve"> t</w:t>
      </w:r>
      <w:r w:rsidR="00544E45" w:rsidRPr="00544E45">
        <w:rPr>
          <w:rFonts w:ascii="Times New Roman" w:hAnsi="Times New Roman" w:cs="Times New Roman"/>
          <w:sz w:val="28"/>
          <w:szCs w:val="28"/>
        </w:rPr>
        <w:t>ừ</w:t>
      </w:r>
      <w:r w:rsidR="00544E45">
        <w:rPr>
          <w:rFonts w:ascii="Times New Roman" w:hAnsi="Times New Roman" w:cs="Times New Roman"/>
          <w:sz w:val="28"/>
          <w:szCs w:val="28"/>
        </w:rPr>
        <w:t xml:space="preserve"> hai giao th</w:t>
      </w:r>
      <w:r w:rsidR="00544E45" w:rsidRPr="00544E45">
        <w:rPr>
          <w:rFonts w:ascii="Times New Roman" w:hAnsi="Times New Roman" w:cs="Times New Roman"/>
          <w:sz w:val="28"/>
          <w:szCs w:val="28"/>
        </w:rPr>
        <w:t>ức</w:t>
      </w:r>
      <w:r w:rsidR="00544E45">
        <w:rPr>
          <w:rFonts w:ascii="Times New Roman" w:hAnsi="Times New Roman" w:cs="Times New Roman"/>
          <w:sz w:val="28"/>
          <w:szCs w:val="28"/>
        </w:rPr>
        <w:t xml:space="preserve"> n</w:t>
      </w:r>
      <w:r w:rsidR="00544E45" w:rsidRPr="00544E45">
        <w:rPr>
          <w:rFonts w:ascii="Times New Roman" w:hAnsi="Times New Roman" w:cs="Times New Roman"/>
          <w:sz w:val="28"/>
          <w:szCs w:val="28"/>
        </w:rPr>
        <w:t>ền</w:t>
      </w:r>
      <w:r w:rsidR="00544E45">
        <w:rPr>
          <w:rFonts w:ascii="Times New Roman" w:hAnsi="Times New Roman" w:cs="Times New Roman"/>
          <w:sz w:val="28"/>
          <w:szCs w:val="28"/>
        </w:rPr>
        <w:t xml:space="preserve"> t</w:t>
      </w:r>
      <w:r w:rsidR="00544E45" w:rsidRPr="00544E45">
        <w:rPr>
          <w:rFonts w:ascii="Times New Roman" w:hAnsi="Times New Roman" w:cs="Times New Roman"/>
          <w:sz w:val="28"/>
          <w:szCs w:val="28"/>
        </w:rPr>
        <w:t>ảng</w:t>
      </w:r>
      <w:r w:rsidR="00544E45">
        <w:rPr>
          <w:rFonts w:ascii="Times New Roman" w:hAnsi="Times New Roman" w:cs="Times New Roman"/>
          <w:sz w:val="28"/>
          <w:szCs w:val="28"/>
        </w:rPr>
        <w:t xml:space="preserve"> c</w:t>
      </w:r>
      <w:r w:rsidR="00544E45" w:rsidRPr="00544E45">
        <w:rPr>
          <w:rFonts w:ascii="Times New Roman" w:hAnsi="Times New Roman" w:cs="Times New Roman"/>
          <w:sz w:val="28"/>
          <w:szCs w:val="28"/>
        </w:rPr>
        <w:t>ủa</w:t>
      </w:r>
      <w:r w:rsidR="00544E45">
        <w:rPr>
          <w:rFonts w:ascii="Times New Roman" w:hAnsi="Times New Roman" w:cs="Times New Roman"/>
          <w:sz w:val="28"/>
          <w:szCs w:val="28"/>
        </w:rPr>
        <w:t xml:space="preserve"> b</w:t>
      </w:r>
      <w:r w:rsidR="00544E45" w:rsidRPr="00544E45">
        <w:rPr>
          <w:rFonts w:ascii="Times New Roman" w:hAnsi="Times New Roman" w:cs="Times New Roman"/>
          <w:sz w:val="28"/>
          <w:szCs w:val="28"/>
        </w:rPr>
        <w:t>ộ</w:t>
      </w:r>
      <w:r w:rsidR="00544E45">
        <w:rPr>
          <w:rFonts w:ascii="Times New Roman" w:hAnsi="Times New Roman" w:cs="Times New Roman"/>
          <w:sz w:val="28"/>
          <w:szCs w:val="28"/>
        </w:rPr>
        <w:t xml:space="preserve"> giao th</w:t>
      </w:r>
      <w:r w:rsidR="00544E45" w:rsidRPr="00544E45">
        <w:rPr>
          <w:rFonts w:ascii="Times New Roman" w:hAnsi="Times New Roman" w:cs="Times New Roman"/>
          <w:sz w:val="28"/>
          <w:szCs w:val="28"/>
        </w:rPr>
        <w:t>ức</w:t>
      </w:r>
      <w:r w:rsidR="00544E45">
        <w:rPr>
          <w:rFonts w:ascii="Times New Roman" w:hAnsi="Times New Roman" w:cs="Times New Roman"/>
          <w:sz w:val="28"/>
          <w:szCs w:val="28"/>
        </w:rPr>
        <w:t xml:space="preserve"> l</w:t>
      </w:r>
      <w:r w:rsidR="00544E45" w:rsidRPr="00544E45">
        <w:rPr>
          <w:rFonts w:ascii="Times New Roman" w:hAnsi="Times New Roman" w:cs="Times New Roman"/>
          <w:sz w:val="28"/>
          <w:szCs w:val="28"/>
        </w:rPr>
        <w:t>à</w:t>
      </w:r>
      <w:r w:rsidR="00544E45">
        <w:rPr>
          <w:rFonts w:ascii="Times New Roman" w:hAnsi="Times New Roman" w:cs="Times New Roman"/>
          <w:sz w:val="28"/>
          <w:szCs w:val="28"/>
        </w:rPr>
        <w:t xml:space="preserve"> TCP (Tranm</w:t>
      </w:r>
      <w:r w:rsidR="00544E45" w:rsidRPr="00544E45">
        <w:rPr>
          <w:rFonts w:ascii="Times New Roman" w:hAnsi="Times New Roman" w:cs="Times New Roman"/>
          <w:sz w:val="28"/>
          <w:szCs w:val="28"/>
        </w:rPr>
        <w:t>is</w:t>
      </w:r>
      <w:r w:rsidR="00544E45">
        <w:rPr>
          <w:rFonts w:ascii="Times New Roman" w:hAnsi="Times New Roman" w:cs="Times New Roman"/>
          <w:sz w:val="28"/>
          <w:szCs w:val="28"/>
        </w:rPr>
        <w:t>i</w:t>
      </w:r>
      <w:r w:rsidR="00544E45" w:rsidRPr="00544E45">
        <w:rPr>
          <w:rFonts w:ascii="Times New Roman" w:hAnsi="Times New Roman" w:cs="Times New Roman"/>
          <w:sz w:val="28"/>
          <w:szCs w:val="28"/>
        </w:rPr>
        <w:t>o</w:t>
      </w:r>
      <w:r w:rsidR="00544E45">
        <w:rPr>
          <w:rFonts w:ascii="Times New Roman" w:hAnsi="Times New Roman" w:cs="Times New Roman"/>
          <w:sz w:val="28"/>
          <w:szCs w:val="28"/>
        </w:rPr>
        <w:t>n Control Protocol) v</w:t>
      </w:r>
      <w:r w:rsidR="00544E45" w:rsidRPr="00544E45">
        <w:rPr>
          <w:rFonts w:ascii="Times New Roman" w:hAnsi="Times New Roman" w:cs="Times New Roman"/>
          <w:sz w:val="28"/>
          <w:szCs w:val="28"/>
        </w:rPr>
        <w:t>à</w:t>
      </w:r>
      <w:r w:rsidR="00544E45">
        <w:rPr>
          <w:rFonts w:ascii="Times New Roman" w:hAnsi="Times New Roman" w:cs="Times New Roman"/>
          <w:sz w:val="28"/>
          <w:szCs w:val="28"/>
        </w:rPr>
        <w:t xml:space="preserve"> IP (Int</w:t>
      </w:r>
      <w:r w:rsidR="00544E45" w:rsidRPr="00544E45">
        <w:rPr>
          <w:rFonts w:ascii="Times New Roman" w:hAnsi="Times New Roman" w:cs="Times New Roman"/>
          <w:sz w:val="28"/>
          <w:szCs w:val="28"/>
        </w:rPr>
        <w:t>er</w:t>
      </w:r>
      <w:r w:rsidR="00544E45">
        <w:rPr>
          <w:rFonts w:ascii="Times New Roman" w:hAnsi="Times New Roman" w:cs="Times New Roman"/>
          <w:sz w:val="28"/>
          <w:szCs w:val="28"/>
        </w:rPr>
        <w:t>net Prot</w:t>
      </w:r>
      <w:r w:rsidR="00544E45" w:rsidRPr="00544E45">
        <w:rPr>
          <w:rFonts w:ascii="Times New Roman" w:hAnsi="Times New Roman" w:cs="Times New Roman"/>
          <w:sz w:val="28"/>
          <w:szCs w:val="28"/>
        </w:rPr>
        <w:t>oco</w:t>
      </w:r>
      <w:r w:rsidR="00544E45">
        <w:rPr>
          <w:rFonts w:ascii="Times New Roman" w:hAnsi="Times New Roman" w:cs="Times New Roman"/>
          <w:sz w:val="28"/>
          <w:szCs w:val="28"/>
        </w:rPr>
        <w:t>l). TCP v</w:t>
      </w:r>
      <w:r w:rsidR="00544E45" w:rsidRPr="00544E45">
        <w:rPr>
          <w:rFonts w:ascii="Times New Roman" w:hAnsi="Times New Roman" w:cs="Times New Roman"/>
          <w:sz w:val="28"/>
          <w:szCs w:val="28"/>
        </w:rPr>
        <w:t>à</w:t>
      </w:r>
      <w:r w:rsidR="00544E45">
        <w:rPr>
          <w:rFonts w:ascii="Times New Roman" w:hAnsi="Times New Roman" w:cs="Times New Roman"/>
          <w:sz w:val="28"/>
          <w:szCs w:val="28"/>
        </w:rPr>
        <w:t xml:space="preserve"> IP c</w:t>
      </w:r>
      <w:r w:rsidR="00544E45" w:rsidRPr="00544E45">
        <w:rPr>
          <w:rFonts w:ascii="Times New Roman" w:hAnsi="Times New Roman" w:cs="Times New Roman"/>
          <w:sz w:val="28"/>
          <w:szCs w:val="28"/>
        </w:rPr>
        <w:t>ũng</w:t>
      </w:r>
      <w:r w:rsidR="00544E45">
        <w:rPr>
          <w:rFonts w:ascii="Times New Roman" w:hAnsi="Times New Roman" w:cs="Times New Roman"/>
          <w:sz w:val="28"/>
          <w:szCs w:val="28"/>
        </w:rPr>
        <w:t xml:space="preserve"> l</w:t>
      </w:r>
      <w:r w:rsidR="00544E45" w:rsidRPr="00544E45">
        <w:rPr>
          <w:rFonts w:ascii="Times New Roman" w:hAnsi="Times New Roman" w:cs="Times New Roman"/>
          <w:sz w:val="28"/>
          <w:szCs w:val="28"/>
        </w:rPr>
        <w:t>à</w:t>
      </w:r>
      <w:r w:rsidR="00544E45">
        <w:rPr>
          <w:rFonts w:ascii="Times New Roman" w:hAnsi="Times New Roman" w:cs="Times New Roman"/>
          <w:sz w:val="28"/>
          <w:szCs w:val="28"/>
        </w:rPr>
        <w:t xml:space="preserve"> hai giao th</w:t>
      </w:r>
      <w:r w:rsidR="00544E45" w:rsidRPr="00544E45">
        <w:rPr>
          <w:rFonts w:ascii="Times New Roman" w:hAnsi="Times New Roman" w:cs="Times New Roman"/>
          <w:sz w:val="28"/>
          <w:szCs w:val="28"/>
        </w:rPr>
        <w:t>ức</w:t>
      </w:r>
      <w:r w:rsidR="00544E45">
        <w:rPr>
          <w:rFonts w:ascii="Times New Roman" w:hAnsi="Times New Roman" w:cs="Times New Roman"/>
          <w:sz w:val="28"/>
          <w:szCs w:val="28"/>
        </w:rPr>
        <w:t xml:space="preserve"> đ</w:t>
      </w:r>
      <w:r w:rsidR="00544E45" w:rsidRPr="00544E45">
        <w:rPr>
          <w:rFonts w:ascii="Times New Roman" w:hAnsi="Times New Roman" w:cs="Times New Roman"/>
          <w:sz w:val="28"/>
          <w:szCs w:val="28"/>
        </w:rPr>
        <w:t>ầu</w:t>
      </w:r>
      <w:r w:rsidR="00544E45">
        <w:rPr>
          <w:rFonts w:ascii="Times New Roman" w:hAnsi="Times New Roman" w:cs="Times New Roman"/>
          <w:sz w:val="28"/>
          <w:szCs w:val="28"/>
        </w:rPr>
        <w:t xml:space="preserve"> ti</w:t>
      </w:r>
      <w:r w:rsidR="00544E45" w:rsidRPr="00544E45">
        <w:rPr>
          <w:rFonts w:ascii="Times New Roman" w:hAnsi="Times New Roman" w:cs="Times New Roman"/>
          <w:sz w:val="28"/>
          <w:szCs w:val="28"/>
        </w:rPr>
        <w:t>ê</w:t>
      </w:r>
      <w:r w:rsidR="00544E45">
        <w:rPr>
          <w:rFonts w:ascii="Times New Roman" w:hAnsi="Times New Roman" w:cs="Times New Roman"/>
          <w:sz w:val="28"/>
          <w:szCs w:val="28"/>
        </w:rPr>
        <w:t>n đư</w:t>
      </w:r>
      <w:r w:rsidR="00544E45" w:rsidRPr="00544E45">
        <w:rPr>
          <w:rFonts w:ascii="Times New Roman" w:hAnsi="Times New Roman" w:cs="Times New Roman"/>
          <w:sz w:val="28"/>
          <w:szCs w:val="28"/>
        </w:rPr>
        <w:t>ợ</w:t>
      </w:r>
      <w:r w:rsidR="00544E45">
        <w:rPr>
          <w:rFonts w:ascii="Times New Roman" w:hAnsi="Times New Roman" w:cs="Times New Roman"/>
          <w:sz w:val="28"/>
          <w:szCs w:val="28"/>
        </w:rPr>
        <w:t>c đ</w:t>
      </w:r>
      <w:r w:rsidR="00544E45" w:rsidRPr="00544E45">
        <w:rPr>
          <w:rFonts w:ascii="Times New Roman" w:hAnsi="Times New Roman" w:cs="Times New Roman"/>
          <w:sz w:val="28"/>
          <w:szCs w:val="28"/>
        </w:rPr>
        <w:t>ịnh</w:t>
      </w:r>
      <w:r w:rsidR="00544E45">
        <w:rPr>
          <w:rFonts w:ascii="Times New Roman" w:hAnsi="Times New Roman" w:cs="Times New Roman"/>
          <w:sz w:val="28"/>
          <w:szCs w:val="28"/>
        </w:rPr>
        <w:t xml:space="preserve"> ngh</w:t>
      </w:r>
      <w:r w:rsidR="00544E45" w:rsidRPr="00544E45">
        <w:rPr>
          <w:rFonts w:ascii="Times New Roman" w:hAnsi="Times New Roman" w:cs="Times New Roman"/>
          <w:sz w:val="28"/>
          <w:szCs w:val="28"/>
        </w:rPr>
        <w:t>ĩa</w:t>
      </w:r>
      <w:r w:rsidR="00544E45">
        <w:rPr>
          <w:rFonts w:ascii="Times New Roman" w:hAnsi="Times New Roman" w:cs="Times New Roman"/>
          <w:sz w:val="28"/>
          <w:szCs w:val="28"/>
        </w:rPr>
        <w:t>.</w:t>
      </w:r>
    </w:p>
    <w:p w14:paraId="731EB7B0" w14:textId="7E94E5C4" w:rsidR="00544E45" w:rsidRDefault="00544E45" w:rsidP="00E8409B">
      <w:pPr>
        <w:rPr>
          <w:rFonts w:ascii="Times New Roman" w:hAnsi="Times New Roman" w:cs="Times New Roman"/>
          <w:sz w:val="28"/>
          <w:szCs w:val="28"/>
        </w:rPr>
      </w:pPr>
      <w:r>
        <w:rPr>
          <w:rFonts w:ascii="Times New Roman" w:hAnsi="Times New Roman" w:cs="Times New Roman"/>
          <w:sz w:val="28"/>
          <w:szCs w:val="28"/>
        </w:rPr>
        <w:t>Nh</w:t>
      </w:r>
      <w:r w:rsidRPr="00544E45">
        <w:rPr>
          <w:rFonts w:ascii="Times New Roman" w:hAnsi="Times New Roman" w:cs="Times New Roman"/>
          <w:sz w:val="28"/>
          <w:szCs w:val="28"/>
        </w:rPr>
        <w:t>ư</w:t>
      </w:r>
      <w:r>
        <w:rPr>
          <w:rFonts w:ascii="Times New Roman" w:hAnsi="Times New Roman" w:cs="Times New Roman"/>
          <w:sz w:val="28"/>
          <w:szCs w:val="28"/>
        </w:rPr>
        <w:t xml:space="preserve"> nhi</w:t>
      </w:r>
      <w:r w:rsidRPr="00544E45">
        <w:rPr>
          <w:rFonts w:ascii="Times New Roman" w:hAnsi="Times New Roman" w:cs="Times New Roman"/>
          <w:sz w:val="28"/>
          <w:szCs w:val="28"/>
        </w:rPr>
        <w:t>ều</w:t>
      </w:r>
      <w:r>
        <w:rPr>
          <w:rFonts w:ascii="Times New Roman" w:hAnsi="Times New Roman" w:cs="Times New Roman"/>
          <w:sz w:val="28"/>
          <w:szCs w:val="28"/>
        </w:rPr>
        <w:t xml:space="preserve"> b</w:t>
      </w:r>
      <w:r w:rsidRPr="00544E45">
        <w:rPr>
          <w:rFonts w:ascii="Times New Roman" w:hAnsi="Times New Roman" w:cs="Times New Roman"/>
          <w:sz w:val="28"/>
          <w:szCs w:val="28"/>
        </w:rPr>
        <w:t>ộ</w:t>
      </w:r>
      <w:r>
        <w:rPr>
          <w:rFonts w:ascii="Times New Roman" w:hAnsi="Times New Roman" w:cs="Times New Roman"/>
          <w:sz w:val="28"/>
          <w:szCs w:val="28"/>
        </w:rPr>
        <w:t xml:space="preserve"> giao th</w:t>
      </w:r>
      <w:r w:rsidRPr="00544E45">
        <w:rPr>
          <w:rFonts w:ascii="Times New Roman" w:hAnsi="Times New Roman" w:cs="Times New Roman"/>
          <w:sz w:val="28"/>
          <w:szCs w:val="28"/>
        </w:rPr>
        <w:t>ức</w:t>
      </w:r>
      <w:r>
        <w:rPr>
          <w:rFonts w:ascii="Times New Roman" w:hAnsi="Times New Roman" w:cs="Times New Roman"/>
          <w:sz w:val="28"/>
          <w:szCs w:val="28"/>
        </w:rPr>
        <w:t xml:space="preserve"> kh</w:t>
      </w:r>
      <w:r w:rsidRPr="00544E45">
        <w:rPr>
          <w:rFonts w:ascii="Times New Roman" w:hAnsi="Times New Roman" w:cs="Times New Roman"/>
          <w:sz w:val="28"/>
          <w:szCs w:val="28"/>
        </w:rPr>
        <w:t>ác</w:t>
      </w:r>
      <w:r>
        <w:rPr>
          <w:rFonts w:ascii="Times New Roman" w:hAnsi="Times New Roman" w:cs="Times New Roman"/>
          <w:sz w:val="28"/>
          <w:szCs w:val="28"/>
        </w:rPr>
        <w:t>, b</w:t>
      </w:r>
      <w:r w:rsidRPr="00544E45">
        <w:rPr>
          <w:rFonts w:ascii="Times New Roman" w:hAnsi="Times New Roman" w:cs="Times New Roman"/>
          <w:sz w:val="28"/>
          <w:szCs w:val="28"/>
        </w:rPr>
        <w:t>ộ</w:t>
      </w:r>
      <w:r>
        <w:rPr>
          <w:rFonts w:ascii="Times New Roman" w:hAnsi="Times New Roman" w:cs="Times New Roman"/>
          <w:sz w:val="28"/>
          <w:szCs w:val="28"/>
        </w:rPr>
        <w:t xml:space="preserve"> giao th</w:t>
      </w:r>
      <w:r w:rsidRPr="00544E45">
        <w:rPr>
          <w:rFonts w:ascii="Times New Roman" w:hAnsi="Times New Roman" w:cs="Times New Roman"/>
          <w:sz w:val="28"/>
          <w:szCs w:val="28"/>
        </w:rPr>
        <w:t>ức</w:t>
      </w:r>
      <w:r>
        <w:rPr>
          <w:rFonts w:ascii="Times New Roman" w:hAnsi="Times New Roman" w:cs="Times New Roman"/>
          <w:sz w:val="28"/>
          <w:szCs w:val="28"/>
        </w:rPr>
        <w:t xml:space="preserve"> TCP/IP c</w:t>
      </w:r>
      <w:r w:rsidRPr="00544E45">
        <w:rPr>
          <w:rFonts w:ascii="Times New Roman" w:hAnsi="Times New Roman" w:cs="Times New Roman"/>
          <w:sz w:val="28"/>
          <w:szCs w:val="28"/>
        </w:rPr>
        <w:t>ó</w:t>
      </w:r>
      <w:r>
        <w:rPr>
          <w:rFonts w:ascii="Times New Roman" w:hAnsi="Times New Roman" w:cs="Times New Roman"/>
          <w:sz w:val="28"/>
          <w:szCs w:val="28"/>
        </w:rPr>
        <w:t xml:space="preserve"> th</w:t>
      </w:r>
      <w:r w:rsidRPr="00544E45">
        <w:rPr>
          <w:rFonts w:ascii="Times New Roman" w:hAnsi="Times New Roman" w:cs="Times New Roman"/>
          <w:sz w:val="28"/>
          <w:szCs w:val="28"/>
        </w:rPr>
        <w:t>ể</w:t>
      </w:r>
      <w:r>
        <w:rPr>
          <w:rFonts w:ascii="Times New Roman" w:hAnsi="Times New Roman" w:cs="Times New Roman"/>
          <w:sz w:val="28"/>
          <w:szCs w:val="28"/>
        </w:rPr>
        <w:t xml:space="preserve"> đư</w:t>
      </w:r>
      <w:r w:rsidRPr="00544E45">
        <w:rPr>
          <w:rFonts w:ascii="Times New Roman" w:hAnsi="Times New Roman" w:cs="Times New Roman"/>
          <w:sz w:val="28"/>
          <w:szCs w:val="28"/>
        </w:rPr>
        <w:t>ợ</w:t>
      </w:r>
      <w:r>
        <w:rPr>
          <w:rFonts w:ascii="Times New Roman" w:hAnsi="Times New Roman" w:cs="Times New Roman"/>
          <w:sz w:val="28"/>
          <w:szCs w:val="28"/>
        </w:rPr>
        <w:t>c coi l</w:t>
      </w:r>
      <w:r w:rsidRPr="00544E45">
        <w:rPr>
          <w:rFonts w:ascii="Times New Roman" w:hAnsi="Times New Roman" w:cs="Times New Roman"/>
          <w:sz w:val="28"/>
          <w:szCs w:val="28"/>
        </w:rPr>
        <w:t>à</w:t>
      </w:r>
      <w:r>
        <w:rPr>
          <w:rFonts w:ascii="Times New Roman" w:hAnsi="Times New Roman" w:cs="Times New Roman"/>
          <w:sz w:val="28"/>
          <w:szCs w:val="28"/>
        </w:rPr>
        <w:t xml:space="preserve"> m</w:t>
      </w:r>
      <w:r w:rsidRPr="00544E45">
        <w:rPr>
          <w:rFonts w:ascii="Times New Roman" w:hAnsi="Times New Roman" w:cs="Times New Roman"/>
          <w:sz w:val="28"/>
          <w:szCs w:val="28"/>
        </w:rPr>
        <w:t>ột</w:t>
      </w:r>
      <w:r>
        <w:rPr>
          <w:rFonts w:ascii="Times New Roman" w:hAnsi="Times New Roman" w:cs="Times New Roman"/>
          <w:sz w:val="28"/>
          <w:szCs w:val="28"/>
        </w:rPr>
        <w:t xml:space="preserve"> t</w:t>
      </w:r>
      <w:r w:rsidRPr="00544E45">
        <w:rPr>
          <w:rFonts w:ascii="Times New Roman" w:hAnsi="Times New Roman" w:cs="Times New Roman"/>
          <w:sz w:val="28"/>
          <w:szCs w:val="28"/>
        </w:rPr>
        <w:t>ậ</w:t>
      </w:r>
      <w:r>
        <w:rPr>
          <w:rFonts w:ascii="Times New Roman" w:hAnsi="Times New Roman" w:cs="Times New Roman"/>
          <w:sz w:val="28"/>
          <w:szCs w:val="28"/>
        </w:rPr>
        <w:t>p h</w:t>
      </w:r>
      <w:r w:rsidRPr="00544E45">
        <w:rPr>
          <w:rFonts w:ascii="Times New Roman" w:hAnsi="Times New Roman" w:cs="Times New Roman"/>
          <w:sz w:val="28"/>
          <w:szCs w:val="28"/>
        </w:rPr>
        <w:t>ợ</w:t>
      </w:r>
      <w:r>
        <w:rPr>
          <w:rFonts w:ascii="Times New Roman" w:hAnsi="Times New Roman" w:cs="Times New Roman"/>
          <w:sz w:val="28"/>
          <w:szCs w:val="28"/>
        </w:rPr>
        <w:t>p c</w:t>
      </w:r>
      <w:r w:rsidRPr="00544E45">
        <w:rPr>
          <w:rFonts w:ascii="Times New Roman" w:hAnsi="Times New Roman" w:cs="Times New Roman"/>
          <w:sz w:val="28"/>
          <w:szCs w:val="28"/>
        </w:rPr>
        <w:t>ác</w:t>
      </w:r>
      <w:r>
        <w:rPr>
          <w:rFonts w:ascii="Times New Roman" w:hAnsi="Times New Roman" w:cs="Times New Roman"/>
          <w:sz w:val="28"/>
          <w:szCs w:val="28"/>
        </w:rPr>
        <w:t xml:space="preserve"> t</w:t>
      </w:r>
      <w:r w:rsidRPr="00544E45">
        <w:rPr>
          <w:rFonts w:ascii="Times New Roman" w:hAnsi="Times New Roman" w:cs="Times New Roman"/>
          <w:sz w:val="28"/>
          <w:szCs w:val="28"/>
        </w:rPr>
        <w:t>ầng</w:t>
      </w:r>
      <w:r>
        <w:rPr>
          <w:rFonts w:ascii="Times New Roman" w:hAnsi="Times New Roman" w:cs="Times New Roman"/>
          <w:sz w:val="28"/>
          <w:szCs w:val="28"/>
        </w:rPr>
        <w:t>, m</w:t>
      </w:r>
      <w:r w:rsidRPr="00544E45">
        <w:rPr>
          <w:rFonts w:ascii="Times New Roman" w:hAnsi="Times New Roman" w:cs="Times New Roman"/>
          <w:sz w:val="28"/>
          <w:szCs w:val="28"/>
        </w:rPr>
        <w:t>ỗi</w:t>
      </w:r>
      <w:r>
        <w:rPr>
          <w:rFonts w:ascii="Times New Roman" w:hAnsi="Times New Roman" w:cs="Times New Roman"/>
          <w:sz w:val="28"/>
          <w:szCs w:val="28"/>
        </w:rPr>
        <w:t xml:space="preserve"> t</w:t>
      </w:r>
      <w:r w:rsidRPr="00544E45">
        <w:rPr>
          <w:rFonts w:ascii="Times New Roman" w:hAnsi="Times New Roman" w:cs="Times New Roman"/>
          <w:sz w:val="28"/>
          <w:szCs w:val="28"/>
        </w:rPr>
        <w:t>ầng</w:t>
      </w:r>
      <w:r>
        <w:rPr>
          <w:rFonts w:ascii="Times New Roman" w:hAnsi="Times New Roman" w:cs="Times New Roman"/>
          <w:sz w:val="28"/>
          <w:szCs w:val="28"/>
        </w:rPr>
        <w:t xml:space="preserve"> gi</w:t>
      </w:r>
      <w:r w:rsidRPr="00544E45">
        <w:rPr>
          <w:rFonts w:ascii="Times New Roman" w:hAnsi="Times New Roman" w:cs="Times New Roman"/>
          <w:sz w:val="28"/>
          <w:szCs w:val="28"/>
        </w:rPr>
        <w:t>ả</w:t>
      </w:r>
      <w:r>
        <w:rPr>
          <w:rFonts w:ascii="Times New Roman" w:hAnsi="Times New Roman" w:cs="Times New Roman"/>
          <w:sz w:val="28"/>
          <w:szCs w:val="28"/>
        </w:rPr>
        <w:t>i quy</w:t>
      </w:r>
      <w:r w:rsidRPr="00544E45">
        <w:rPr>
          <w:rFonts w:ascii="Times New Roman" w:hAnsi="Times New Roman" w:cs="Times New Roman"/>
          <w:sz w:val="28"/>
          <w:szCs w:val="28"/>
        </w:rPr>
        <w:t>ết</w:t>
      </w:r>
      <w:r>
        <w:rPr>
          <w:rFonts w:ascii="Times New Roman" w:hAnsi="Times New Roman" w:cs="Times New Roman"/>
          <w:sz w:val="28"/>
          <w:szCs w:val="28"/>
        </w:rPr>
        <w:t xml:space="preserve"> m</w:t>
      </w:r>
      <w:r w:rsidRPr="00544E45">
        <w:rPr>
          <w:rFonts w:ascii="Times New Roman" w:hAnsi="Times New Roman" w:cs="Times New Roman"/>
          <w:sz w:val="28"/>
          <w:szCs w:val="28"/>
        </w:rPr>
        <w:t>ột</w:t>
      </w:r>
      <w:r>
        <w:rPr>
          <w:rFonts w:ascii="Times New Roman" w:hAnsi="Times New Roman" w:cs="Times New Roman"/>
          <w:sz w:val="28"/>
          <w:szCs w:val="28"/>
        </w:rPr>
        <w:t xml:space="preserve"> t</w:t>
      </w:r>
      <w:r w:rsidRPr="00544E45">
        <w:rPr>
          <w:rFonts w:ascii="Times New Roman" w:hAnsi="Times New Roman" w:cs="Times New Roman"/>
          <w:sz w:val="28"/>
          <w:szCs w:val="28"/>
        </w:rPr>
        <w:t>ập</w:t>
      </w:r>
      <w:r>
        <w:rPr>
          <w:rFonts w:ascii="Times New Roman" w:hAnsi="Times New Roman" w:cs="Times New Roman"/>
          <w:sz w:val="28"/>
          <w:szCs w:val="28"/>
        </w:rPr>
        <w:t xml:space="preserve"> c</w:t>
      </w:r>
      <w:r w:rsidRPr="00544E45">
        <w:rPr>
          <w:rFonts w:ascii="Times New Roman" w:hAnsi="Times New Roman" w:cs="Times New Roman"/>
          <w:sz w:val="28"/>
          <w:szCs w:val="28"/>
        </w:rPr>
        <w:t>ác</w:t>
      </w:r>
      <w:r>
        <w:rPr>
          <w:rFonts w:ascii="Times New Roman" w:hAnsi="Times New Roman" w:cs="Times New Roman"/>
          <w:sz w:val="28"/>
          <w:szCs w:val="28"/>
        </w:rPr>
        <w:t xml:space="preserve"> v</w:t>
      </w:r>
      <w:r w:rsidRPr="00544E45">
        <w:rPr>
          <w:rFonts w:ascii="Times New Roman" w:hAnsi="Times New Roman" w:cs="Times New Roman"/>
          <w:sz w:val="28"/>
          <w:szCs w:val="28"/>
        </w:rPr>
        <w:t>ấn</w:t>
      </w:r>
      <w:r>
        <w:rPr>
          <w:rFonts w:ascii="Times New Roman" w:hAnsi="Times New Roman" w:cs="Times New Roman"/>
          <w:sz w:val="28"/>
          <w:szCs w:val="28"/>
        </w:rPr>
        <w:t xml:space="preserve"> đ</w:t>
      </w:r>
      <w:r w:rsidRPr="00544E45">
        <w:rPr>
          <w:rFonts w:ascii="Times New Roman" w:hAnsi="Times New Roman" w:cs="Times New Roman"/>
          <w:sz w:val="28"/>
          <w:szCs w:val="28"/>
        </w:rPr>
        <w:t>ề</w:t>
      </w:r>
      <w:r>
        <w:rPr>
          <w:rFonts w:ascii="Times New Roman" w:hAnsi="Times New Roman" w:cs="Times New Roman"/>
          <w:sz w:val="28"/>
          <w:szCs w:val="28"/>
        </w:rPr>
        <w:t xml:space="preserve"> c</w:t>
      </w:r>
      <w:r w:rsidRPr="00544E45">
        <w:rPr>
          <w:rFonts w:ascii="Times New Roman" w:hAnsi="Times New Roman" w:cs="Times New Roman"/>
          <w:sz w:val="28"/>
          <w:szCs w:val="28"/>
        </w:rPr>
        <w:t>ó</w:t>
      </w:r>
      <w:r>
        <w:rPr>
          <w:rFonts w:ascii="Times New Roman" w:hAnsi="Times New Roman" w:cs="Times New Roman"/>
          <w:sz w:val="28"/>
          <w:szCs w:val="28"/>
        </w:rPr>
        <w:t xml:space="preserve"> li</w:t>
      </w:r>
      <w:r w:rsidRPr="00544E45">
        <w:rPr>
          <w:rFonts w:ascii="Times New Roman" w:hAnsi="Times New Roman" w:cs="Times New Roman"/>
          <w:sz w:val="28"/>
          <w:szCs w:val="28"/>
        </w:rPr>
        <w:t>ê</w:t>
      </w:r>
      <w:r>
        <w:rPr>
          <w:rFonts w:ascii="Times New Roman" w:hAnsi="Times New Roman" w:cs="Times New Roman"/>
          <w:sz w:val="28"/>
          <w:szCs w:val="28"/>
        </w:rPr>
        <w:t>n quan đ</w:t>
      </w:r>
      <w:r w:rsidRPr="00544E45">
        <w:rPr>
          <w:rFonts w:ascii="Times New Roman" w:hAnsi="Times New Roman" w:cs="Times New Roman"/>
          <w:sz w:val="28"/>
          <w:szCs w:val="28"/>
        </w:rPr>
        <w:t>ến</w:t>
      </w:r>
      <w:r>
        <w:rPr>
          <w:rFonts w:ascii="Times New Roman" w:hAnsi="Times New Roman" w:cs="Times New Roman"/>
          <w:sz w:val="28"/>
          <w:szCs w:val="28"/>
        </w:rPr>
        <w:t xml:space="preserve"> vi</w:t>
      </w:r>
      <w:r w:rsidRPr="00544E45">
        <w:rPr>
          <w:rFonts w:ascii="Times New Roman" w:hAnsi="Times New Roman" w:cs="Times New Roman"/>
          <w:sz w:val="28"/>
          <w:szCs w:val="28"/>
        </w:rPr>
        <w:t>ệ</w:t>
      </w:r>
      <w:r>
        <w:rPr>
          <w:rFonts w:ascii="Times New Roman" w:hAnsi="Times New Roman" w:cs="Times New Roman"/>
          <w:sz w:val="28"/>
          <w:szCs w:val="28"/>
        </w:rPr>
        <w:t>c truy</w:t>
      </w:r>
      <w:r w:rsidRPr="00544E45">
        <w:rPr>
          <w:rFonts w:ascii="Times New Roman" w:hAnsi="Times New Roman" w:cs="Times New Roman"/>
          <w:sz w:val="28"/>
          <w:szCs w:val="28"/>
        </w:rPr>
        <w:t>ền</w:t>
      </w:r>
      <w:r>
        <w:rPr>
          <w:rFonts w:ascii="Times New Roman" w:hAnsi="Times New Roman" w:cs="Times New Roman"/>
          <w:sz w:val="28"/>
          <w:szCs w:val="28"/>
        </w:rPr>
        <w:t xml:space="preserve"> d</w:t>
      </w:r>
      <w:r w:rsidRPr="00544E45">
        <w:rPr>
          <w:rFonts w:ascii="Times New Roman" w:hAnsi="Times New Roman" w:cs="Times New Roman"/>
          <w:sz w:val="28"/>
          <w:szCs w:val="28"/>
        </w:rPr>
        <w:t>ữ</w:t>
      </w:r>
      <w:r>
        <w:rPr>
          <w:rFonts w:ascii="Times New Roman" w:hAnsi="Times New Roman" w:cs="Times New Roman"/>
          <w:sz w:val="28"/>
          <w:szCs w:val="28"/>
        </w:rPr>
        <w:t xml:space="preserve"> li</w:t>
      </w:r>
      <w:r w:rsidRPr="00544E45">
        <w:rPr>
          <w:rFonts w:ascii="Times New Roman" w:hAnsi="Times New Roman" w:cs="Times New Roman"/>
          <w:sz w:val="28"/>
          <w:szCs w:val="28"/>
        </w:rPr>
        <w:t>ệu</w:t>
      </w:r>
      <w:r>
        <w:rPr>
          <w:rFonts w:ascii="Times New Roman" w:hAnsi="Times New Roman" w:cs="Times New Roman"/>
          <w:sz w:val="28"/>
          <w:szCs w:val="28"/>
        </w:rPr>
        <w:t>, v</w:t>
      </w:r>
      <w:r w:rsidRPr="00544E45">
        <w:rPr>
          <w:rFonts w:ascii="Times New Roman" w:hAnsi="Times New Roman" w:cs="Times New Roman"/>
          <w:sz w:val="28"/>
          <w:szCs w:val="28"/>
        </w:rPr>
        <w:t>à</w:t>
      </w:r>
      <w:r>
        <w:rPr>
          <w:rFonts w:ascii="Times New Roman" w:hAnsi="Times New Roman" w:cs="Times New Roman"/>
          <w:sz w:val="28"/>
          <w:szCs w:val="28"/>
        </w:rPr>
        <w:t xml:space="preserve"> cung c</w:t>
      </w:r>
      <w:r w:rsidRPr="00544E45">
        <w:rPr>
          <w:rFonts w:ascii="Times New Roman" w:hAnsi="Times New Roman" w:cs="Times New Roman"/>
          <w:sz w:val="28"/>
          <w:szCs w:val="28"/>
        </w:rPr>
        <w:t>ấp</w:t>
      </w:r>
      <w:r>
        <w:rPr>
          <w:rFonts w:ascii="Times New Roman" w:hAnsi="Times New Roman" w:cs="Times New Roman"/>
          <w:sz w:val="28"/>
          <w:szCs w:val="28"/>
        </w:rPr>
        <w:t xml:space="preserve"> cho c</w:t>
      </w:r>
      <w:r w:rsidRPr="00544E45">
        <w:rPr>
          <w:rFonts w:ascii="Times New Roman" w:hAnsi="Times New Roman" w:cs="Times New Roman"/>
          <w:sz w:val="28"/>
          <w:szCs w:val="28"/>
        </w:rPr>
        <w:t>ác</w:t>
      </w:r>
      <w:r>
        <w:rPr>
          <w:rFonts w:ascii="Times New Roman" w:hAnsi="Times New Roman" w:cs="Times New Roman"/>
          <w:sz w:val="28"/>
          <w:szCs w:val="28"/>
        </w:rPr>
        <w:t xml:space="preserve"> giao th</w:t>
      </w:r>
      <w:r w:rsidRPr="00544E45">
        <w:rPr>
          <w:rFonts w:ascii="Times New Roman" w:hAnsi="Times New Roman" w:cs="Times New Roman"/>
          <w:sz w:val="28"/>
          <w:szCs w:val="28"/>
        </w:rPr>
        <w:t>ức</w:t>
      </w:r>
      <w:r>
        <w:rPr>
          <w:rFonts w:ascii="Times New Roman" w:hAnsi="Times New Roman" w:cs="Times New Roman"/>
          <w:sz w:val="28"/>
          <w:szCs w:val="28"/>
        </w:rPr>
        <w:t xml:space="preserve"> t</w:t>
      </w:r>
      <w:r w:rsidRPr="00544E45">
        <w:rPr>
          <w:rFonts w:ascii="Times New Roman" w:hAnsi="Times New Roman" w:cs="Times New Roman"/>
          <w:sz w:val="28"/>
          <w:szCs w:val="28"/>
        </w:rPr>
        <w:t>ầng</w:t>
      </w:r>
      <w:r>
        <w:rPr>
          <w:rFonts w:ascii="Times New Roman" w:hAnsi="Times New Roman" w:cs="Times New Roman"/>
          <w:sz w:val="28"/>
          <w:szCs w:val="28"/>
        </w:rPr>
        <w:t xml:space="preserve"> c</w:t>
      </w:r>
      <w:r w:rsidRPr="00544E45">
        <w:rPr>
          <w:rFonts w:ascii="Times New Roman" w:hAnsi="Times New Roman" w:cs="Times New Roman"/>
          <w:sz w:val="28"/>
          <w:szCs w:val="28"/>
        </w:rPr>
        <w:t>ấp</w:t>
      </w:r>
      <w:r>
        <w:rPr>
          <w:rFonts w:ascii="Times New Roman" w:hAnsi="Times New Roman" w:cs="Times New Roman"/>
          <w:sz w:val="28"/>
          <w:szCs w:val="28"/>
        </w:rPr>
        <w:t xml:space="preserve"> tr</w:t>
      </w:r>
      <w:r w:rsidRPr="00544E45">
        <w:rPr>
          <w:rFonts w:ascii="Times New Roman" w:hAnsi="Times New Roman" w:cs="Times New Roman"/>
          <w:sz w:val="28"/>
          <w:szCs w:val="28"/>
        </w:rPr>
        <w:t>ê</w:t>
      </w:r>
      <w:r>
        <w:rPr>
          <w:rFonts w:ascii="Times New Roman" w:hAnsi="Times New Roman" w:cs="Times New Roman"/>
          <w:sz w:val="28"/>
          <w:szCs w:val="28"/>
        </w:rPr>
        <w:t>n m</w:t>
      </w:r>
      <w:r w:rsidRPr="00544E45">
        <w:rPr>
          <w:rFonts w:ascii="Times New Roman" w:hAnsi="Times New Roman" w:cs="Times New Roman"/>
          <w:sz w:val="28"/>
          <w:szCs w:val="28"/>
        </w:rPr>
        <w:t>ột</w:t>
      </w:r>
      <w:r>
        <w:rPr>
          <w:rFonts w:ascii="Times New Roman" w:hAnsi="Times New Roman" w:cs="Times New Roman"/>
          <w:sz w:val="28"/>
          <w:szCs w:val="28"/>
        </w:rPr>
        <w:t xml:space="preserve"> d</w:t>
      </w:r>
      <w:r w:rsidRPr="00544E45">
        <w:rPr>
          <w:rFonts w:ascii="Times New Roman" w:hAnsi="Times New Roman" w:cs="Times New Roman"/>
          <w:sz w:val="28"/>
          <w:szCs w:val="28"/>
        </w:rPr>
        <w:t>ịch</w:t>
      </w:r>
      <w:r>
        <w:rPr>
          <w:rFonts w:ascii="Times New Roman" w:hAnsi="Times New Roman" w:cs="Times New Roman"/>
          <w:sz w:val="28"/>
          <w:szCs w:val="28"/>
        </w:rPr>
        <w:t xml:space="preserve"> v</w:t>
      </w:r>
      <w:r w:rsidRPr="00544E45">
        <w:rPr>
          <w:rFonts w:ascii="Times New Roman" w:hAnsi="Times New Roman" w:cs="Times New Roman"/>
          <w:sz w:val="28"/>
          <w:szCs w:val="28"/>
        </w:rPr>
        <w:t>ụ</w:t>
      </w:r>
      <w:r>
        <w:rPr>
          <w:rFonts w:ascii="Times New Roman" w:hAnsi="Times New Roman" w:cs="Times New Roman"/>
          <w:sz w:val="28"/>
          <w:szCs w:val="28"/>
        </w:rPr>
        <w:t xml:space="preserve"> đư</w:t>
      </w:r>
      <w:r w:rsidRPr="00544E45">
        <w:rPr>
          <w:rFonts w:ascii="Times New Roman" w:hAnsi="Times New Roman" w:cs="Times New Roman"/>
          <w:sz w:val="28"/>
          <w:szCs w:val="28"/>
        </w:rPr>
        <w:t>ợc</w:t>
      </w:r>
      <w:r>
        <w:rPr>
          <w:rFonts w:ascii="Times New Roman" w:hAnsi="Times New Roman" w:cs="Times New Roman"/>
          <w:sz w:val="28"/>
          <w:szCs w:val="28"/>
        </w:rPr>
        <w:t xml:space="preserve"> </w:t>
      </w:r>
      <w:r w:rsidRPr="00544E45">
        <w:rPr>
          <w:rFonts w:ascii="Times New Roman" w:hAnsi="Times New Roman" w:cs="Times New Roman"/>
          <w:sz w:val="28"/>
          <w:szCs w:val="28"/>
        </w:rPr>
        <w:t>định</w:t>
      </w:r>
      <w:r>
        <w:rPr>
          <w:rFonts w:ascii="Times New Roman" w:hAnsi="Times New Roman" w:cs="Times New Roman"/>
          <w:sz w:val="28"/>
          <w:szCs w:val="28"/>
        </w:rPr>
        <w:t xml:space="preserve"> ngh</w:t>
      </w:r>
      <w:r w:rsidRPr="00544E45">
        <w:rPr>
          <w:rFonts w:ascii="Times New Roman" w:hAnsi="Times New Roman" w:cs="Times New Roman"/>
          <w:sz w:val="28"/>
          <w:szCs w:val="28"/>
        </w:rPr>
        <w:t>ĩa</w:t>
      </w:r>
      <w:r>
        <w:rPr>
          <w:rFonts w:ascii="Times New Roman" w:hAnsi="Times New Roman" w:cs="Times New Roman"/>
          <w:sz w:val="28"/>
          <w:szCs w:val="28"/>
        </w:rPr>
        <w:t xml:space="preserve"> r</w:t>
      </w:r>
      <w:r w:rsidRPr="00544E45">
        <w:rPr>
          <w:rFonts w:ascii="Times New Roman" w:hAnsi="Times New Roman" w:cs="Times New Roman"/>
          <w:sz w:val="28"/>
          <w:szCs w:val="28"/>
        </w:rPr>
        <w:t>õ</w:t>
      </w:r>
      <w:r>
        <w:rPr>
          <w:rFonts w:ascii="Times New Roman" w:hAnsi="Times New Roman" w:cs="Times New Roman"/>
          <w:sz w:val="28"/>
          <w:szCs w:val="28"/>
        </w:rPr>
        <w:t xml:space="preserve"> r</w:t>
      </w:r>
      <w:r w:rsidRPr="00544E45">
        <w:rPr>
          <w:rFonts w:ascii="Times New Roman" w:hAnsi="Times New Roman" w:cs="Times New Roman"/>
          <w:sz w:val="28"/>
          <w:szCs w:val="28"/>
        </w:rPr>
        <w:t>àng</w:t>
      </w:r>
      <w:r>
        <w:rPr>
          <w:rFonts w:ascii="Times New Roman" w:hAnsi="Times New Roman" w:cs="Times New Roman"/>
          <w:sz w:val="28"/>
          <w:szCs w:val="28"/>
        </w:rPr>
        <w:t xml:space="preserve"> d</w:t>
      </w:r>
      <w:r w:rsidRPr="00544E45">
        <w:rPr>
          <w:rFonts w:ascii="Times New Roman" w:hAnsi="Times New Roman" w:cs="Times New Roman"/>
          <w:sz w:val="28"/>
          <w:szCs w:val="28"/>
        </w:rPr>
        <w:t>ựa</w:t>
      </w:r>
      <w:r>
        <w:rPr>
          <w:rFonts w:ascii="Times New Roman" w:hAnsi="Times New Roman" w:cs="Times New Roman"/>
          <w:sz w:val="28"/>
          <w:szCs w:val="28"/>
        </w:rPr>
        <w:t xml:space="preserve"> tr</w:t>
      </w:r>
      <w:r w:rsidRPr="00544E45">
        <w:rPr>
          <w:rFonts w:ascii="Times New Roman" w:hAnsi="Times New Roman" w:cs="Times New Roman"/>
          <w:sz w:val="28"/>
          <w:szCs w:val="28"/>
        </w:rPr>
        <w:t>ê</w:t>
      </w:r>
      <w:r>
        <w:rPr>
          <w:rFonts w:ascii="Times New Roman" w:hAnsi="Times New Roman" w:cs="Times New Roman"/>
          <w:sz w:val="28"/>
          <w:szCs w:val="28"/>
        </w:rPr>
        <w:t>n vi</w:t>
      </w:r>
      <w:r w:rsidRPr="00544E45">
        <w:rPr>
          <w:rFonts w:ascii="Times New Roman" w:hAnsi="Times New Roman" w:cs="Times New Roman"/>
          <w:sz w:val="28"/>
          <w:szCs w:val="28"/>
        </w:rPr>
        <w:t>ệc</w:t>
      </w:r>
      <w:r>
        <w:rPr>
          <w:rFonts w:ascii="Times New Roman" w:hAnsi="Times New Roman" w:cs="Times New Roman"/>
          <w:sz w:val="28"/>
          <w:szCs w:val="28"/>
        </w:rPr>
        <w:t xml:space="preserve"> s</w:t>
      </w:r>
      <w:r w:rsidRPr="00544E45">
        <w:rPr>
          <w:rFonts w:ascii="Times New Roman" w:hAnsi="Times New Roman" w:cs="Times New Roman"/>
          <w:sz w:val="28"/>
          <w:szCs w:val="28"/>
        </w:rPr>
        <w:t>ử</w:t>
      </w:r>
      <w:r>
        <w:rPr>
          <w:rFonts w:ascii="Times New Roman" w:hAnsi="Times New Roman" w:cs="Times New Roman"/>
          <w:sz w:val="28"/>
          <w:szCs w:val="28"/>
        </w:rPr>
        <w:t xml:space="preserve"> d</w:t>
      </w:r>
      <w:r w:rsidRPr="00544E45">
        <w:rPr>
          <w:rFonts w:ascii="Times New Roman" w:hAnsi="Times New Roman" w:cs="Times New Roman"/>
          <w:sz w:val="28"/>
          <w:szCs w:val="28"/>
        </w:rPr>
        <w:t>ụng</w:t>
      </w:r>
      <w:r>
        <w:rPr>
          <w:rFonts w:ascii="Times New Roman" w:hAnsi="Times New Roman" w:cs="Times New Roman"/>
          <w:sz w:val="28"/>
          <w:szCs w:val="28"/>
        </w:rPr>
        <w:t xml:space="preserve"> c</w:t>
      </w:r>
      <w:r w:rsidRPr="00544E45">
        <w:rPr>
          <w:rFonts w:ascii="Times New Roman" w:hAnsi="Times New Roman" w:cs="Times New Roman"/>
          <w:sz w:val="28"/>
          <w:szCs w:val="28"/>
        </w:rPr>
        <w:t>ác</w:t>
      </w:r>
      <w:r>
        <w:rPr>
          <w:rFonts w:ascii="Times New Roman" w:hAnsi="Times New Roman" w:cs="Times New Roman"/>
          <w:sz w:val="28"/>
          <w:szCs w:val="28"/>
        </w:rPr>
        <w:t xml:space="preserve"> d</w:t>
      </w:r>
      <w:r w:rsidRPr="00544E45">
        <w:rPr>
          <w:rFonts w:ascii="Times New Roman" w:hAnsi="Times New Roman" w:cs="Times New Roman"/>
          <w:sz w:val="28"/>
          <w:szCs w:val="28"/>
        </w:rPr>
        <w:t>ịch</w:t>
      </w:r>
      <w:r>
        <w:rPr>
          <w:rFonts w:ascii="Times New Roman" w:hAnsi="Times New Roman" w:cs="Times New Roman"/>
          <w:sz w:val="28"/>
          <w:szCs w:val="28"/>
        </w:rPr>
        <w:t xml:space="preserve"> v</w:t>
      </w:r>
      <w:r w:rsidRPr="00544E45">
        <w:rPr>
          <w:rFonts w:ascii="Times New Roman" w:hAnsi="Times New Roman" w:cs="Times New Roman"/>
          <w:sz w:val="28"/>
          <w:szCs w:val="28"/>
        </w:rPr>
        <w:t>ụ</w:t>
      </w:r>
      <w:r>
        <w:rPr>
          <w:rFonts w:ascii="Times New Roman" w:hAnsi="Times New Roman" w:cs="Times New Roman"/>
          <w:sz w:val="28"/>
          <w:szCs w:val="28"/>
        </w:rPr>
        <w:t xml:space="preserve"> c</w:t>
      </w:r>
      <w:r w:rsidRPr="00544E45">
        <w:rPr>
          <w:rFonts w:ascii="Times New Roman" w:hAnsi="Times New Roman" w:cs="Times New Roman"/>
          <w:sz w:val="28"/>
          <w:szCs w:val="28"/>
        </w:rPr>
        <w:t>ủa</w:t>
      </w:r>
      <w:r>
        <w:rPr>
          <w:rFonts w:ascii="Times New Roman" w:hAnsi="Times New Roman" w:cs="Times New Roman"/>
          <w:sz w:val="28"/>
          <w:szCs w:val="28"/>
        </w:rPr>
        <w:t xml:space="preserve"> c</w:t>
      </w:r>
      <w:r w:rsidRPr="00544E45">
        <w:rPr>
          <w:rFonts w:ascii="Times New Roman" w:hAnsi="Times New Roman" w:cs="Times New Roman"/>
          <w:sz w:val="28"/>
          <w:szCs w:val="28"/>
        </w:rPr>
        <w:t>á</w:t>
      </w:r>
      <w:r>
        <w:rPr>
          <w:rFonts w:ascii="Times New Roman" w:hAnsi="Times New Roman" w:cs="Times New Roman"/>
          <w:sz w:val="28"/>
          <w:szCs w:val="28"/>
        </w:rPr>
        <w:t>c t</w:t>
      </w:r>
      <w:r w:rsidRPr="00544E45">
        <w:rPr>
          <w:rFonts w:ascii="Times New Roman" w:hAnsi="Times New Roman" w:cs="Times New Roman"/>
          <w:sz w:val="28"/>
          <w:szCs w:val="28"/>
        </w:rPr>
        <w:t>ầng</w:t>
      </w:r>
      <w:r>
        <w:rPr>
          <w:rFonts w:ascii="Times New Roman" w:hAnsi="Times New Roman" w:cs="Times New Roman"/>
          <w:sz w:val="28"/>
          <w:szCs w:val="28"/>
        </w:rPr>
        <w:t xml:space="preserve"> th</w:t>
      </w:r>
      <w:r w:rsidRPr="00544E45">
        <w:rPr>
          <w:rFonts w:ascii="Times New Roman" w:hAnsi="Times New Roman" w:cs="Times New Roman"/>
          <w:sz w:val="28"/>
          <w:szCs w:val="28"/>
        </w:rPr>
        <w:t>ấp</w:t>
      </w:r>
      <w:r>
        <w:rPr>
          <w:rFonts w:ascii="Times New Roman" w:hAnsi="Times New Roman" w:cs="Times New Roman"/>
          <w:sz w:val="28"/>
          <w:szCs w:val="28"/>
        </w:rPr>
        <w:t xml:space="preserve"> h</w:t>
      </w:r>
      <w:r w:rsidRPr="00544E45">
        <w:rPr>
          <w:rFonts w:ascii="Times New Roman" w:hAnsi="Times New Roman" w:cs="Times New Roman"/>
          <w:sz w:val="28"/>
          <w:szCs w:val="28"/>
        </w:rPr>
        <w:t>ơ</w:t>
      </w:r>
      <w:r>
        <w:rPr>
          <w:rFonts w:ascii="Times New Roman" w:hAnsi="Times New Roman" w:cs="Times New Roman"/>
          <w:sz w:val="28"/>
          <w:szCs w:val="28"/>
        </w:rPr>
        <w:t>n. V</w:t>
      </w:r>
      <w:r w:rsidRPr="00544E45">
        <w:rPr>
          <w:rFonts w:ascii="Times New Roman" w:hAnsi="Times New Roman" w:cs="Times New Roman"/>
          <w:sz w:val="28"/>
          <w:szCs w:val="28"/>
        </w:rPr>
        <w:t>ề</w:t>
      </w:r>
      <w:r>
        <w:rPr>
          <w:rFonts w:ascii="Times New Roman" w:hAnsi="Times New Roman" w:cs="Times New Roman"/>
          <w:sz w:val="28"/>
          <w:szCs w:val="28"/>
        </w:rPr>
        <w:t xml:space="preserve"> m</w:t>
      </w:r>
      <w:r w:rsidRPr="00544E45">
        <w:rPr>
          <w:rFonts w:ascii="Times New Roman" w:hAnsi="Times New Roman" w:cs="Times New Roman"/>
          <w:sz w:val="28"/>
          <w:szCs w:val="28"/>
        </w:rPr>
        <w:t>ặt</w:t>
      </w:r>
      <w:r>
        <w:rPr>
          <w:rFonts w:ascii="Times New Roman" w:hAnsi="Times New Roman" w:cs="Times New Roman"/>
          <w:sz w:val="28"/>
          <w:szCs w:val="28"/>
        </w:rPr>
        <w:t xml:space="preserve"> logic, c</w:t>
      </w:r>
      <w:r w:rsidRPr="00544E45">
        <w:rPr>
          <w:rFonts w:ascii="Times New Roman" w:hAnsi="Times New Roman" w:cs="Times New Roman"/>
          <w:sz w:val="28"/>
          <w:szCs w:val="28"/>
        </w:rPr>
        <w:t>ác</w:t>
      </w:r>
      <w:r>
        <w:rPr>
          <w:rFonts w:ascii="Times New Roman" w:hAnsi="Times New Roman" w:cs="Times New Roman"/>
          <w:sz w:val="28"/>
          <w:szCs w:val="28"/>
        </w:rPr>
        <w:t xml:space="preserve"> t</w:t>
      </w:r>
      <w:r w:rsidRPr="00544E45">
        <w:rPr>
          <w:rFonts w:ascii="Times New Roman" w:hAnsi="Times New Roman" w:cs="Times New Roman"/>
          <w:sz w:val="28"/>
          <w:szCs w:val="28"/>
        </w:rPr>
        <w:t>ầng</w:t>
      </w:r>
      <w:r>
        <w:rPr>
          <w:rFonts w:ascii="Times New Roman" w:hAnsi="Times New Roman" w:cs="Times New Roman"/>
          <w:sz w:val="28"/>
          <w:szCs w:val="28"/>
        </w:rPr>
        <w:t xml:space="preserve"> tr</w:t>
      </w:r>
      <w:r w:rsidRPr="00544E45">
        <w:rPr>
          <w:rFonts w:ascii="Times New Roman" w:hAnsi="Times New Roman" w:cs="Times New Roman"/>
          <w:sz w:val="28"/>
          <w:szCs w:val="28"/>
        </w:rPr>
        <w:t>ê</w:t>
      </w:r>
      <w:r>
        <w:rPr>
          <w:rFonts w:ascii="Times New Roman" w:hAnsi="Times New Roman" w:cs="Times New Roman"/>
          <w:sz w:val="28"/>
          <w:szCs w:val="28"/>
        </w:rPr>
        <w:t>n g</w:t>
      </w:r>
      <w:r w:rsidRPr="00544E45">
        <w:rPr>
          <w:rFonts w:ascii="Times New Roman" w:hAnsi="Times New Roman" w:cs="Times New Roman"/>
          <w:sz w:val="28"/>
          <w:szCs w:val="28"/>
        </w:rPr>
        <w:t>ần</w:t>
      </w:r>
      <w:r>
        <w:rPr>
          <w:rFonts w:ascii="Times New Roman" w:hAnsi="Times New Roman" w:cs="Times New Roman"/>
          <w:sz w:val="28"/>
          <w:szCs w:val="28"/>
        </w:rPr>
        <w:t xml:space="preserve"> v</w:t>
      </w:r>
      <w:r w:rsidRPr="00544E45">
        <w:rPr>
          <w:rFonts w:ascii="Times New Roman" w:hAnsi="Times New Roman" w:cs="Times New Roman"/>
          <w:sz w:val="28"/>
          <w:szCs w:val="28"/>
        </w:rPr>
        <w:t>ớ</w:t>
      </w:r>
      <w:r>
        <w:rPr>
          <w:rFonts w:ascii="Times New Roman" w:hAnsi="Times New Roman" w:cs="Times New Roman"/>
          <w:sz w:val="28"/>
          <w:szCs w:val="28"/>
        </w:rPr>
        <w:t>i ngư</w:t>
      </w:r>
      <w:r w:rsidRPr="00544E45">
        <w:rPr>
          <w:rFonts w:ascii="Times New Roman" w:hAnsi="Times New Roman" w:cs="Times New Roman"/>
          <w:sz w:val="28"/>
          <w:szCs w:val="28"/>
        </w:rPr>
        <w:t>ờ</w:t>
      </w:r>
      <w:r>
        <w:rPr>
          <w:rFonts w:ascii="Times New Roman" w:hAnsi="Times New Roman" w:cs="Times New Roman"/>
          <w:sz w:val="28"/>
          <w:szCs w:val="28"/>
        </w:rPr>
        <w:t>i d</w:t>
      </w:r>
      <w:r w:rsidRPr="00544E45">
        <w:rPr>
          <w:rFonts w:ascii="Times New Roman" w:hAnsi="Times New Roman" w:cs="Times New Roman"/>
          <w:sz w:val="28"/>
          <w:szCs w:val="28"/>
        </w:rPr>
        <w:t>ùng</w:t>
      </w:r>
      <w:r>
        <w:rPr>
          <w:rFonts w:ascii="Times New Roman" w:hAnsi="Times New Roman" w:cs="Times New Roman"/>
          <w:sz w:val="28"/>
          <w:szCs w:val="28"/>
        </w:rPr>
        <w:t xml:space="preserve"> h</w:t>
      </w:r>
      <w:r w:rsidRPr="00544E45">
        <w:rPr>
          <w:rFonts w:ascii="Times New Roman" w:hAnsi="Times New Roman" w:cs="Times New Roman"/>
          <w:sz w:val="28"/>
          <w:szCs w:val="28"/>
        </w:rPr>
        <w:t>ơ</w:t>
      </w:r>
      <w:r>
        <w:rPr>
          <w:rFonts w:ascii="Times New Roman" w:hAnsi="Times New Roman" w:cs="Times New Roman"/>
          <w:sz w:val="28"/>
          <w:szCs w:val="28"/>
        </w:rPr>
        <w:t>n v</w:t>
      </w:r>
      <w:r w:rsidRPr="00544E45">
        <w:rPr>
          <w:rFonts w:ascii="Times New Roman" w:hAnsi="Times New Roman" w:cs="Times New Roman"/>
          <w:sz w:val="28"/>
          <w:szCs w:val="28"/>
        </w:rPr>
        <w:t>à</w:t>
      </w:r>
      <w:r>
        <w:rPr>
          <w:rFonts w:ascii="Times New Roman" w:hAnsi="Times New Roman" w:cs="Times New Roman"/>
          <w:sz w:val="28"/>
          <w:szCs w:val="28"/>
        </w:rPr>
        <w:t xml:space="preserve"> l</w:t>
      </w:r>
      <w:r w:rsidRPr="00544E45">
        <w:rPr>
          <w:rFonts w:ascii="Times New Roman" w:hAnsi="Times New Roman" w:cs="Times New Roman"/>
          <w:sz w:val="28"/>
          <w:szCs w:val="28"/>
        </w:rPr>
        <w:t>àm</w:t>
      </w:r>
      <w:r>
        <w:rPr>
          <w:rFonts w:ascii="Times New Roman" w:hAnsi="Times New Roman" w:cs="Times New Roman"/>
          <w:sz w:val="28"/>
          <w:szCs w:val="28"/>
        </w:rPr>
        <w:t xml:space="preserve"> vi</w:t>
      </w:r>
      <w:r w:rsidRPr="00544E45">
        <w:rPr>
          <w:rFonts w:ascii="Times New Roman" w:hAnsi="Times New Roman" w:cs="Times New Roman"/>
          <w:sz w:val="28"/>
          <w:szCs w:val="28"/>
        </w:rPr>
        <w:t>ệ</w:t>
      </w:r>
      <w:r>
        <w:rPr>
          <w:rFonts w:ascii="Times New Roman" w:hAnsi="Times New Roman" w:cs="Times New Roman"/>
          <w:sz w:val="28"/>
          <w:szCs w:val="28"/>
        </w:rPr>
        <w:t>c v</w:t>
      </w:r>
      <w:r w:rsidRPr="00544E45">
        <w:rPr>
          <w:rFonts w:ascii="Times New Roman" w:hAnsi="Times New Roman" w:cs="Times New Roman"/>
          <w:sz w:val="28"/>
          <w:szCs w:val="28"/>
        </w:rPr>
        <w:t>ới</w:t>
      </w:r>
      <w:r>
        <w:rPr>
          <w:rFonts w:ascii="Times New Roman" w:hAnsi="Times New Roman" w:cs="Times New Roman"/>
          <w:sz w:val="28"/>
          <w:szCs w:val="28"/>
        </w:rPr>
        <w:t xml:space="preserve"> d</w:t>
      </w:r>
      <w:r w:rsidRPr="00544E45">
        <w:rPr>
          <w:rFonts w:ascii="Times New Roman" w:hAnsi="Times New Roman" w:cs="Times New Roman"/>
          <w:sz w:val="28"/>
          <w:szCs w:val="28"/>
        </w:rPr>
        <w:t>ữ</w:t>
      </w:r>
      <w:r>
        <w:rPr>
          <w:rFonts w:ascii="Times New Roman" w:hAnsi="Times New Roman" w:cs="Times New Roman"/>
          <w:sz w:val="28"/>
          <w:szCs w:val="28"/>
        </w:rPr>
        <w:t xml:space="preserve"> li</w:t>
      </w:r>
      <w:r w:rsidRPr="00544E45">
        <w:rPr>
          <w:rFonts w:ascii="Times New Roman" w:hAnsi="Times New Roman" w:cs="Times New Roman"/>
          <w:sz w:val="28"/>
          <w:szCs w:val="28"/>
        </w:rPr>
        <w:t>ệ</w:t>
      </w:r>
      <w:r>
        <w:rPr>
          <w:rFonts w:ascii="Times New Roman" w:hAnsi="Times New Roman" w:cs="Times New Roman"/>
          <w:sz w:val="28"/>
          <w:szCs w:val="28"/>
        </w:rPr>
        <w:t>u tr</w:t>
      </w:r>
      <w:r w:rsidRPr="00544E45">
        <w:rPr>
          <w:rFonts w:ascii="Times New Roman" w:hAnsi="Times New Roman" w:cs="Times New Roman"/>
          <w:sz w:val="28"/>
          <w:szCs w:val="28"/>
        </w:rPr>
        <w:t>ừu</w:t>
      </w:r>
      <w:r>
        <w:rPr>
          <w:rFonts w:ascii="Times New Roman" w:hAnsi="Times New Roman" w:cs="Times New Roman"/>
          <w:sz w:val="28"/>
          <w:szCs w:val="28"/>
        </w:rPr>
        <w:t xml:space="preserve"> tư</w:t>
      </w:r>
      <w:r w:rsidRPr="00544E45">
        <w:rPr>
          <w:rFonts w:ascii="Times New Roman" w:hAnsi="Times New Roman" w:cs="Times New Roman"/>
          <w:sz w:val="28"/>
          <w:szCs w:val="28"/>
        </w:rPr>
        <w:t>ợng</w:t>
      </w:r>
      <w:r>
        <w:rPr>
          <w:rFonts w:ascii="Times New Roman" w:hAnsi="Times New Roman" w:cs="Times New Roman"/>
          <w:sz w:val="28"/>
          <w:szCs w:val="28"/>
        </w:rPr>
        <w:t xml:space="preserve"> h</w:t>
      </w:r>
      <w:r w:rsidRPr="00544E45">
        <w:rPr>
          <w:rFonts w:ascii="Times New Roman" w:hAnsi="Times New Roman" w:cs="Times New Roman"/>
          <w:sz w:val="28"/>
          <w:szCs w:val="28"/>
        </w:rPr>
        <w:t>ơ</w:t>
      </w:r>
      <w:r>
        <w:rPr>
          <w:rFonts w:ascii="Times New Roman" w:hAnsi="Times New Roman" w:cs="Times New Roman"/>
          <w:sz w:val="28"/>
          <w:szCs w:val="28"/>
        </w:rPr>
        <w:t>n, ch</w:t>
      </w:r>
      <w:r w:rsidRPr="00544E45">
        <w:rPr>
          <w:rFonts w:ascii="Times New Roman" w:hAnsi="Times New Roman" w:cs="Times New Roman"/>
          <w:sz w:val="28"/>
          <w:szCs w:val="28"/>
        </w:rPr>
        <w:t>úng</w:t>
      </w:r>
      <w:r>
        <w:rPr>
          <w:rFonts w:ascii="Times New Roman" w:hAnsi="Times New Roman" w:cs="Times New Roman"/>
          <w:sz w:val="28"/>
          <w:szCs w:val="28"/>
        </w:rPr>
        <w:t xml:space="preserve"> d</w:t>
      </w:r>
      <w:r w:rsidRPr="00544E45">
        <w:rPr>
          <w:rFonts w:ascii="Times New Roman" w:hAnsi="Times New Roman" w:cs="Times New Roman"/>
          <w:sz w:val="28"/>
          <w:szCs w:val="28"/>
        </w:rPr>
        <w:t>ựa</w:t>
      </w:r>
      <w:r>
        <w:rPr>
          <w:rFonts w:ascii="Times New Roman" w:hAnsi="Times New Roman" w:cs="Times New Roman"/>
          <w:sz w:val="28"/>
          <w:szCs w:val="28"/>
        </w:rPr>
        <w:t xml:space="preserve"> v</w:t>
      </w:r>
      <w:r w:rsidRPr="00544E45">
        <w:rPr>
          <w:rFonts w:ascii="Times New Roman" w:hAnsi="Times New Roman" w:cs="Times New Roman"/>
          <w:sz w:val="28"/>
          <w:szCs w:val="28"/>
        </w:rPr>
        <w:t>ào</w:t>
      </w:r>
      <w:r>
        <w:rPr>
          <w:rFonts w:ascii="Times New Roman" w:hAnsi="Times New Roman" w:cs="Times New Roman"/>
          <w:sz w:val="28"/>
          <w:szCs w:val="28"/>
        </w:rPr>
        <w:t xml:space="preserve"> c</w:t>
      </w:r>
      <w:r w:rsidRPr="00544E45">
        <w:rPr>
          <w:rFonts w:ascii="Times New Roman" w:hAnsi="Times New Roman" w:cs="Times New Roman"/>
          <w:sz w:val="28"/>
          <w:szCs w:val="28"/>
        </w:rPr>
        <w:t>ác</w:t>
      </w:r>
      <w:r>
        <w:rPr>
          <w:rFonts w:ascii="Times New Roman" w:hAnsi="Times New Roman" w:cs="Times New Roman"/>
          <w:sz w:val="28"/>
          <w:szCs w:val="28"/>
        </w:rPr>
        <w:t xml:space="preserve"> giao th</w:t>
      </w:r>
      <w:r w:rsidRPr="00544E45">
        <w:rPr>
          <w:rFonts w:ascii="Times New Roman" w:hAnsi="Times New Roman" w:cs="Times New Roman"/>
          <w:sz w:val="28"/>
          <w:szCs w:val="28"/>
        </w:rPr>
        <w:t>ức</w:t>
      </w:r>
      <w:r>
        <w:rPr>
          <w:rFonts w:ascii="Times New Roman" w:hAnsi="Times New Roman" w:cs="Times New Roman"/>
          <w:sz w:val="28"/>
          <w:szCs w:val="28"/>
        </w:rPr>
        <w:t xml:space="preserve"> t</w:t>
      </w:r>
      <w:r w:rsidRPr="00544E45">
        <w:rPr>
          <w:rFonts w:ascii="Times New Roman" w:hAnsi="Times New Roman" w:cs="Times New Roman"/>
          <w:sz w:val="28"/>
          <w:szCs w:val="28"/>
        </w:rPr>
        <w:t>ần</w:t>
      </w:r>
      <w:r>
        <w:rPr>
          <w:rFonts w:ascii="Times New Roman" w:hAnsi="Times New Roman" w:cs="Times New Roman"/>
          <w:sz w:val="28"/>
          <w:szCs w:val="28"/>
        </w:rPr>
        <w:t>g c</w:t>
      </w:r>
      <w:r w:rsidRPr="00544E45">
        <w:rPr>
          <w:rFonts w:ascii="Times New Roman" w:hAnsi="Times New Roman" w:cs="Times New Roman"/>
          <w:sz w:val="28"/>
          <w:szCs w:val="28"/>
        </w:rPr>
        <w:t>ấp</w:t>
      </w:r>
      <w:r>
        <w:rPr>
          <w:rFonts w:ascii="Times New Roman" w:hAnsi="Times New Roman" w:cs="Times New Roman"/>
          <w:sz w:val="28"/>
          <w:szCs w:val="28"/>
        </w:rPr>
        <w:t xml:space="preserve"> dư</w:t>
      </w:r>
      <w:r w:rsidRPr="00544E45">
        <w:rPr>
          <w:rFonts w:ascii="Times New Roman" w:hAnsi="Times New Roman" w:cs="Times New Roman"/>
          <w:sz w:val="28"/>
          <w:szCs w:val="28"/>
        </w:rPr>
        <w:t>ớ</w:t>
      </w:r>
      <w:r>
        <w:rPr>
          <w:rFonts w:ascii="Times New Roman" w:hAnsi="Times New Roman" w:cs="Times New Roman"/>
          <w:sz w:val="28"/>
          <w:szCs w:val="28"/>
        </w:rPr>
        <w:t>i</w:t>
      </w:r>
      <w:r w:rsidR="0032315F">
        <w:rPr>
          <w:rFonts w:ascii="Times New Roman" w:hAnsi="Times New Roman" w:cs="Times New Roman"/>
          <w:sz w:val="28"/>
          <w:szCs w:val="28"/>
        </w:rPr>
        <w:t xml:space="preserve"> đ</w:t>
      </w:r>
      <w:r w:rsidR="0032315F" w:rsidRPr="0032315F">
        <w:rPr>
          <w:rFonts w:ascii="Times New Roman" w:hAnsi="Times New Roman" w:cs="Times New Roman"/>
          <w:sz w:val="28"/>
          <w:szCs w:val="28"/>
        </w:rPr>
        <w:t>ể</w:t>
      </w:r>
      <w:r w:rsidR="0032315F">
        <w:rPr>
          <w:rFonts w:ascii="Times New Roman" w:hAnsi="Times New Roman" w:cs="Times New Roman"/>
          <w:sz w:val="28"/>
          <w:szCs w:val="28"/>
        </w:rPr>
        <w:t xml:space="preserve"> bi</w:t>
      </w:r>
      <w:r w:rsidR="0032315F" w:rsidRPr="0032315F">
        <w:rPr>
          <w:rFonts w:ascii="Times New Roman" w:hAnsi="Times New Roman" w:cs="Times New Roman"/>
          <w:sz w:val="28"/>
          <w:szCs w:val="28"/>
        </w:rPr>
        <w:t>ến</w:t>
      </w:r>
      <w:r w:rsidR="0032315F">
        <w:rPr>
          <w:rFonts w:ascii="Times New Roman" w:hAnsi="Times New Roman" w:cs="Times New Roman"/>
          <w:sz w:val="28"/>
          <w:szCs w:val="28"/>
        </w:rPr>
        <w:t xml:space="preserve"> đ</w:t>
      </w:r>
      <w:r w:rsidR="0032315F" w:rsidRPr="0032315F">
        <w:rPr>
          <w:rFonts w:ascii="Times New Roman" w:hAnsi="Times New Roman" w:cs="Times New Roman"/>
          <w:sz w:val="28"/>
          <w:szCs w:val="28"/>
        </w:rPr>
        <w:t>ổi</w:t>
      </w:r>
      <w:r w:rsidR="0032315F">
        <w:rPr>
          <w:rFonts w:ascii="Times New Roman" w:hAnsi="Times New Roman" w:cs="Times New Roman"/>
          <w:sz w:val="28"/>
          <w:szCs w:val="28"/>
        </w:rPr>
        <w:t xml:space="preserve"> d</w:t>
      </w:r>
      <w:r w:rsidR="0032315F" w:rsidRPr="0032315F">
        <w:rPr>
          <w:rFonts w:ascii="Times New Roman" w:hAnsi="Times New Roman" w:cs="Times New Roman"/>
          <w:sz w:val="28"/>
          <w:szCs w:val="28"/>
        </w:rPr>
        <w:t>ữ</w:t>
      </w:r>
      <w:r w:rsidR="0032315F">
        <w:rPr>
          <w:rFonts w:ascii="Times New Roman" w:hAnsi="Times New Roman" w:cs="Times New Roman"/>
          <w:sz w:val="28"/>
          <w:szCs w:val="28"/>
        </w:rPr>
        <w:t xml:space="preserve"> li</w:t>
      </w:r>
      <w:r w:rsidR="0032315F" w:rsidRPr="0032315F">
        <w:rPr>
          <w:rFonts w:ascii="Times New Roman" w:hAnsi="Times New Roman" w:cs="Times New Roman"/>
          <w:sz w:val="28"/>
          <w:szCs w:val="28"/>
        </w:rPr>
        <w:t>ệu</w:t>
      </w:r>
      <w:r w:rsidR="0032315F">
        <w:rPr>
          <w:rFonts w:ascii="Times New Roman" w:hAnsi="Times New Roman" w:cs="Times New Roman"/>
          <w:sz w:val="28"/>
          <w:szCs w:val="28"/>
        </w:rPr>
        <w:t xml:space="preserve"> th</w:t>
      </w:r>
      <w:r w:rsidR="0032315F" w:rsidRPr="0032315F">
        <w:rPr>
          <w:rFonts w:ascii="Times New Roman" w:hAnsi="Times New Roman" w:cs="Times New Roman"/>
          <w:sz w:val="28"/>
          <w:szCs w:val="28"/>
        </w:rPr>
        <w:t>ành</w:t>
      </w:r>
      <w:r w:rsidR="0032315F">
        <w:rPr>
          <w:rFonts w:ascii="Times New Roman" w:hAnsi="Times New Roman" w:cs="Times New Roman"/>
          <w:sz w:val="28"/>
          <w:szCs w:val="28"/>
        </w:rPr>
        <w:t xml:space="preserve"> c</w:t>
      </w:r>
      <w:r w:rsidR="0032315F" w:rsidRPr="0032315F">
        <w:rPr>
          <w:rFonts w:ascii="Times New Roman" w:hAnsi="Times New Roman" w:cs="Times New Roman"/>
          <w:sz w:val="28"/>
          <w:szCs w:val="28"/>
        </w:rPr>
        <w:t>ác</w:t>
      </w:r>
      <w:r w:rsidR="0032315F">
        <w:rPr>
          <w:rFonts w:ascii="Times New Roman" w:hAnsi="Times New Roman" w:cs="Times New Roman"/>
          <w:sz w:val="28"/>
          <w:szCs w:val="28"/>
        </w:rPr>
        <w:t xml:space="preserve"> d</w:t>
      </w:r>
      <w:r w:rsidR="0032315F" w:rsidRPr="0032315F">
        <w:rPr>
          <w:rFonts w:ascii="Times New Roman" w:hAnsi="Times New Roman" w:cs="Times New Roman"/>
          <w:sz w:val="28"/>
          <w:szCs w:val="28"/>
        </w:rPr>
        <w:t>ạng</w:t>
      </w:r>
      <w:r w:rsidR="0032315F">
        <w:rPr>
          <w:rFonts w:ascii="Times New Roman" w:hAnsi="Times New Roman" w:cs="Times New Roman"/>
          <w:sz w:val="28"/>
          <w:szCs w:val="28"/>
        </w:rPr>
        <w:t xml:space="preserve"> m</w:t>
      </w:r>
      <w:r w:rsidR="0032315F" w:rsidRPr="0032315F">
        <w:rPr>
          <w:rFonts w:ascii="Times New Roman" w:hAnsi="Times New Roman" w:cs="Times New Roman"/>
          <w:sz w:val="28"/>
          <w:szCs w:val="28"/>
        </w:rPr>
        <w:t>à</w:t>
      </w:r>
      <w:r w:rsidR="0032315F">
        <w:rPr>
          <w:rFonts w:ascii="Times New Roman" w:hAnsi="Times New Roman" w:cs="Times New Roman"/>
          <w:sz w:val="28"/>
          <w:szCs w:val="28"/>
        </w:rPr>
        <w:t xml:space="preserve"> cu</w:t>
      </w:r>
      <w:r w:rsidR="0032315F" w:rsidRPr="0032315F">
        <w:rPr>
          <w:rFonts w:ascii="Times New Roman" w:hAnsi="Times New Roman" w:cs="Times New Roman"/>
          <w:sz w:val="28"/>
          <w:szCs w:val="28"/>
        </w:rPr>
        <w:t>ối</w:t>
      </w:r>
      <w:r w:rsidR="0032315F">
        <w:rPr>
          <w:rFonts w:ascii="Times New Roman" w:hAnsi="Times New Roman" w:cs="Times New Roman"/>
          <w:sz w:val="28"/>
          <w:szCs w:val="28"/>
        </w:rPr>
        <w:t xml:space="preserve"> c</w:t>
      </w:r>
      <w:r w:rsidR="0032315F" w:rsidRPr="0032315F">
        <w:rPr>
          <w:rFonts w:ascii="Times New Roman" w:hAnsi="Times New Roman" w:cs="Times New Roman"/>
          <w:sz w:val="28"/>
          <w:szCs w:val="28"/>
        </w:rPr>
        <w:t>ùng</w:t>
      </w:r>
      <w:r w:rsidR="0032315F">
        <w:rPr>
          <w:rFonts w:ascii="Times New Roman" w:hAnsi="Times New Roman" w:cs="Times New Roman"/>
          <w:sz w:val="28"/>
          <w:szCs w:val="28"/>
        </w:rPr>
        <w:t xml:space="preserve"> c</w:t>
      </w:r>
      <w:r w:rsidR="0032315F" w:rsidRPr="0032315F">
        <w:rPr>
          <w:rFonts w:ascii="Times New Roman" w:hAnsi="Times New Roman" w:cs="Times New Roman"/>
          <w:sz w:val="28"/>
          <w:szCs w:val="28"/>
        </w:rPr>
        <w:t>ó</w:t>
      </w:r>
      <w:r w:rsidR="0032315F">
        <w:rPr>
          <w:rFonts w:ascii="Times New Roman" w:hAnsi="Times New Roman" w:cs="Times New Roman"/>
          <w:sz w:val="28"/>
          <w:szCs w:val="28"/>
        </w:rPr>
        <w:t xml:space="preserve"> th</w:t>
      </w:r>
      <w:r w:rsidR="0032315F" w:rsidRPr="0032315F">
        <w:rPr>
          <w:rFonts w:ascii="Times New Roman" w:hAnsi="Times New Roman" w:cs="Times New Roman"/>
          <w:sz w:val="28"/>
          <w:szCs w:val="28"/>
        </w:rPr>
        <w:t>ể</w:t>
      </w:r>
      <w:r w:rsidR="0032315F">
        <w:rPr>
          <w:rFonts w:ascii="Times New Roman" w:hAnsi="Times New Roman" w:cs="Times New Roman"/>
          <w:sz w:val="28"/>
          <w:szCs w:val="28"/>
        </w:rPr>
        <w:t xml:space="preserve"> đư</w:t>
      </w:r>
      <w:r w:rsidR="0032315F" w:rsidRPr="0032315F">
        <w:rPr>
          <w:rFonts w:ascii="Times New Roman" w:hAnsi="Times New Roman" w:cs="Times New Roman"/>
          <w:sz w:val="28"/>
          <w:szCs w:val="28"/>
        </w:rPr>
        <w:t>ợc</w:t>
      </w:r>
      <w:r w:rsidR="0032315F">
        <w:rPr>
          <w:rFonts w:ascii="Times New Roman" w:hAnsi="Times New Roman" w:cs="Times New Roman"/>
          <w:sz w:val="28"/>
          <w:szCs w:val="28"/>
        </w:rPr>
        <w:t xml:space="preserve"> truy</w:t>
      </w:r>
      <w:r w:rsidR="0032315F" w:rsidRPr="0032315F">
        <w:rPr>
          <w:rFonts w:ascii="Times New Roman" w:hAnsi="Times New Roman" w:cs="Times New Roman"/>
          <w:sz w:val="28"/>
          <w:szCs w:val="28"/>
        </w:rPr>
        <w:t>ền</w:t>
      </w:r>
      <w:r w:rsidR="0032315F">
        <w:rPr>
          <w:rFonts w:ascii="Times New Roman" w:hAnsi="Times New Roman" w:cs="Times New Roman"/>
          <w:sz w:val="28"/>
          <w:szCs w:val="28"/>
        </w:rPr>
        <w:t xml:space="preserve"> </w:t>
      </w:r>
      <w:r w:rsidR="0032315F" w:rsidRPr="0032315F">
        <w:rPr>
          <w:rFonts w:ascii="Times New Roman" w:hAnsi="Times New Roman" w:cs="Times New Roman"/>
          <w:sz w:val="28"/>
          <w:szCs w:val="28"/>
        </w:rPr>
        <w:t>đ</w:t>
      </w:r>
      <w:r w:rsidR="0032315F">
        <w:rPr>
          <w:rFonts w:ascii="Times New Roman" w:hAnsi="Times New Roman" w:cs="Times New Roman"/>
          <w:sz w:val="28"/>
          <w:szCs w:val="28"/>
        </w:rPr>
        <w:t>i m</w:t>
      </w:r>
      <w:r w:rsidR="0032315F" w:rsidRPr="0032315F">
        <w:rPr>
          <w:rFonts w:ascii="Times New Roman" w:hAnsi="Times New Roman" w:cs="Times New Roman"/>
          <w:sz w:val="28"/>
          <w:szCs w:val="28"/>
        </w:rPr>
        <w:t>ột</w:t>
      </w:r>
      <w:r w:rsidR="0032315F">
        <w:rPr>
          <w:rFonts w:ascii="Times New Roman" w:hAnsi="Times New Roman" w:cs="Times New Roman"/>
          <w:sz w:val="28"/>
          <w:szCs w:val="28"/>
        </w:rPr>
        <w:t xml:space="preserve"> c</w:t>
      </w:r>
      <w:r w:rsidR="0032315F" w:rsidRPr="0032315F">
        <w:rPr>
          <w:rFonts w:ascii="Times New Roman" w:hAnsi="Times New Roman" w:cs="Times New Roman"/>
          <w:sz w:val="28"/>
          <w:szCs w:val="28"/>
        </w:rPr>
        <w:t>ách</w:t>
      </w:r>
      <w:r w:rsidR="0032315F">
        <w:rPr>
          <w:rFonts w:ascii="Times New Roman" w:hAnsi="Times New Roman" w:cs="Times New Roman"/>
          <w:sz w:val="28"/>
          <w:szCs w:val="28"/>
        </w:rPr>
        <w:t xml:space="preserve"> v</w:t>
      </w:r>
      <w:r w:rsidR="0032315F" w:rsidRPr="0032315F">
        <w:rPr>
          <w:rFonts w:ascii="Times New Roman" w:hAnsi="Times New Roman" w:cs="Times New Roman"/>
          <w:sz w:val="28"/>
          <w:szCs w:val="28"/>
        </w:rPr>
        <w:t>ậ</w:t>
      </w:r>
      <w:r w:rsidR="0032315F">
        <w:rPr>
          <w:rFonts w:ascii="Times New Roman" w:hAnsi="Times New Roman" w:cs="Times New Roman"/>
          <w:sz w:val="28"/>
          <w:szCs w:val="28"/>
        </w:rPr>
        <w:t>t l</w:t>
      </w:r>
      <w:r w:rsidR="0032315F" w:rsidRPr="0032315F">
        <w:rPr>
          <w:rFonts w:ascii="Times New Roman" w:hAnsi="Times New Roman" w:cs="Times New Roman"/>
          <w:sz w:val="28"/>
          <w:szCs w:val="28"/>
        </w:rPr>
        <w:t>ý</w:t>
      </w:r>
      <w:r w:rsidR="0032315F">
        <w:rPr>
          <w:rFonts w:ascii="Times New Roman" w:hAnsi="Times New Roman" w:cs="Times New Roman"/>
          <w:sz w:val="28"/>
          <w:szCs w:val="28"/>
        </w:rPr>
        <w:t>.</w:t>
      </w:r>
    </w:p>
    <w:p w14:paraId="4E187D67" w14:textId="037E4792" w:rsidR="00A96F65" w:rsidRDefault="00A96F65" w:rsidP="00E8409B">
      <w:pPr>
        <w:rPr>
          <w:rFonts w:ascii="Times New Roman" w:hAnsi="Times New Roman" w:cs="Times New Roman"/>
          <w:sz w:val="28"/>
          <w:szCs w:val="28"/>
        </w:rPr>
      </w:pPr>
      <w:r w:rsidRPr="00A96F65">
        <w:rPr>
          <w:rFonts w:ascii="Times New Roman" w:hAnsi="Times New Roman" w:cs="Times New Roman"/>
          <w:sz w:val="28"/>
          <w:szCs w:val="28"/>
        </w:rPr>
        <w:t>Ý</w:t>
      </w:r>
      <w:r>
        <w:rPr>
          <w:rFonts w:ascii="Times New Roman" w:hAnsi="Times New Roman" w:cs="Times New Roman"/>
          <w:sz w:val="28"/>
          <w:szCs w:val="28"/>
        </w:rPr>
        <w:t xml:space="preserve"> tư</w:t>
      </w:r>
      <w:r w:rsidRPr="00A96F65">
        <w:rPr>
          <w:rFonts w:ascii="Times New Roman" w:hAnsi="Times New Roman" w:cs="Times New Roman"/>
          <w:sz w:val="28"/>
          <w:szCs w:val="28"/>
        </w:rPr>
        <w:t>ởng</w:t>
      </w:r>
      <w:r>
        <w:rPr>
          <w:rFonts w:ascii="Times New Roman" w:hAnsi="Times New Roman" w:cs="Times New Roman"/>
          <w:sz w:val="28"/>
          <w:szCs w:val="28"/>
        </w:rPr>
        <w:t xml:space="preserve"> h</w:t>
      </w:r>
      <w:r w:rsidRPr="00A96F65">
        <w:rPr>
          <w:rFonts w:ascii="Times New Roman" w:hAnsi="Times New Roman" w:cs="Times New Roman"/>
          <w:sz w:val="28"/>
          <w:szCs w:val="28"/>
        </w:rPr>
        <w:t>ình</w:t>
      </w:r>
      <w:r>
        <w:rPr>
          <w:rFonts w:ascii="Times New Roman" w:hAnsi="Times New Roman" w:cs="Times New Roman"/>
          <w:sz w:val="28"/>
          <w:szCs w:val="28"/>
        </w:rPr>
        <w:t xml:space="preserve"> th</w:t>
      </w:r>
      <w:r w:rsidRPr="00A96F65">
        <w:rPr>
          <w:rFonts w:ascii="Times New Roman" w:hAnsi="Times New Roman" w:cs="Times New Roman"/>
          <w:sz w:val="28"/>
          <w:szCs w:val="28"/>
        </w:rPr>
        <w:t>ành</w:t>
      </w:r>
      <w:r>
        <w:rPr>
          <w:rFonts w:ascii="Times New Roman" w:hAnsi="Times New Roman" w:cs="Times New Roman"/>
          <w:sz w:val="28"/>
          <w:szCs w:val="28"/>
        </w:rPr>
        <w:t xml:space="preserve"> m</w:t>
      </w:r>
      <w:r w:rsidRPr="00A96F65">
        <w:rPr>
          <w:rFonts w:ascii="Times New Roman" w:hAnsi="Times New Roman" w:cs="Times New Roman"/>
          <w:sz w:val="28"/>
          <w:szCs w:val="28"/>
        </w:rPr>
        <w:t>ô</w:t>
      </w:r>
      <w:r>
        <w:rPr>
          <w:rFonts w:ascii="Times New Roman" w:hAnsi="Times New Roman" w:cs="Times New Roman"/>
          <w:sz w:val="28"/>
          <w:szCs w:val="28"/>
        </w:rPr>
        <w:t xml:space="preserve"> h</w:t>
      </w:r>
      <w:r w:rsidRPr="00A96F65">
        <w:rPr>
          <w:rFonts w:ascii="Times New Roman" w:hAnsi="Times New Roman" w:cs="Times New Roman"/>
          <w:sz w:val="28"/>
          <w:szCs w:val="28"/>
        </w:rPr>
        <w:t>ình</w:t>
      </w:r>
      <w:r>
        <w:rPr>
          <w:rFonts w:ascii="Times New Roman" w:hAnsi="Times New Roman" w:cs="Times New Roman"/>
          <w:sz w:val="28"/>
          <w:szCs w:val="28"/>
        </w:rPr>
        <w:t xml:space="preserve"> TCP/IP đư</w:t>
      </w:r>
      <w:r w:rsidRPr="00A96F65">
        <w:rPr>
          <w:rFonts w:ascii="Times New Roman" w:hAnsi="Times New Roman" w:cs="Times New Roman"/>
          <w:sz w:val="28"/>
          <w:szCs w:val="28"/>
        </w:rPr>
        <w:t>ợ</w:t>
      </w:r>
      <w:r>
        <w:rPr>
          <w:rFonts w:ascii="Times New Roman" w:hAnsi="Times New Roman" w:cs="Times New Roman"/>
          <w:sz w:val="28"/>
          <w:szCs w:val="28"/>
        </w:rPr>
        <w:t>c b</w:t>
      </w:r>
      <w:r w:rsidRPr="00A96F65">
        <w:rPr>
          <w:rFonts w:ascii="Times New Roman" w:hAnsi="Times New Roman" w:cs="Times New Roman"/>
          <w:sz w:val="28"/>
          <w:szCs w:val="28"/>
        </w:rPr>
        <w:t>ắt</w:t>
      </w:r>
      <w:r>
        <w:rPr>
          <w:rFonts w:ascii="Times New Roman" w:hAnsi="Times New Roman" w:cs="Times New Roman"/>
          <w:sz w:val="28"/>
          <w:szCs w:val="28"/>
        </w:rPr>
        <w:t xml:space="preserve"> ngu</w:t>
      </w:r>
      <w:r w:rsidRPr="00A96F65">
        <w:rPr>
          <w:rFonts w:ascii="Times New Roman" w:hAnsi="Times New Roman" w:cs="Times New Roman"/>
          <w:sz w:val="28"/>
          <w:szCs w:val="28"/>
        </w:rPr>
        <w:t>ồn</w:t>
      </w:r>
      <w:r>
        <w:rPr>
          <w:rFonts w:ascii="Times New Roman" w:hAnsi="Times New Roman" w:cs="Times New Roman"/>
          <w:sz w:val="28"/>
          <w:szCs w:val="28"/>
        </w:rPr>
        <w:t xml:space="preserve"> t</w:t>
      </w:r>
      <w:r w:rsidRPr="00A96F65">
        <w:rPr>
          <w:rFonts w:ascii="Times New Roman" w:hAnsi="Times New Roman" w:cs="Times New Roman"/>
          <w:sz w:val="28"/>
          <w:szCs w:val="28"/>
        </w:rPr>
        <w:t>ừ</w:t>
      </w:r>
      <w:r>
        <w:rPr>
          <w:rFonts w:ascii="Times New Roman" w:hAnsi="Times New Roman" w:cs="Times New Roman"/>
          <w:sz w:val="28"/>
          <w:szCs w:val="28"/>
        </w:rPr>
        <w:t xml:space="preserve"> B</w:t>
      </w:r>
      <w:r w:rsidRPr="00A96F65">
        <w:rPr>
          <w:rFonts w:ascii="Times New Roman" w:hAnsi="Times New Roman" w:cs="Times New Roman"/>
          <w:sz w:val="28"/>
          <w:szCs w:val="28"/>
        </w:rPr>
        <w:t>ộ</w:t>
      </w:r>
      <w:r>
        <w:rPr>
          <w:rFonts w:ascii="Times New Roman" w:hAnsi="Times New Roman" w:cs="Times New Roman"/>
          <w:sz w:val="28"/>
          <w:szCs w:val="28"/>
        </w:rPr>
        <w:t xml:space="preserve"> giao th</w:t>
      </w:r>
      <w:r w:rsidRPr="00A96F65">
        <w:rPr>
          <w:rFonts w:ascii="Times New Roman" w:hAnsi="Times New Roman" w:cs="Times New Roman"/>
          <w:sz w:val="28"/>
          <w:szCs w:val="28"/>
        </w:rPr>
        <w:t>ức</w:t>
      </w:r>
      <w:r>
        <w:rPr>
          <w:rFonts w:ascii="Times New Roman" w:hAnsi="Times New Roman" w:cs="Times New Roman"/>
          <w:sz w:val="28"/>
          <w:szCs w:val="28"/>
        </w:rPr>
        <w:t xml:space="preserve"> li</w:t>
      </w:r>
      <w:r w:rsidRPr="00A96F65">
        <w:rPr>
          <w:rFonts w:ascii="Times New Roman" w:hAnsi="Times New Roman" w:cs="Times New Roman"/>
          <w:sz w:val="28"/>
          <w:szCs w:val="28"/>
        </w:rPr>
        <w:t>ê</w:t>
      </w:r>
      <w:r>
        <w:rPr>
          <w:rFonts w:ascii="Times New Roman" w:hAnsi="Times New Roman" w:cs="Times New Roman"/>
          <w:sz w:val="28"/>
          <w:szCs w:val="28"/>
        </w:rPr>
        <w:t>n m</w:t>
      </w:r>
      <w:r w:rsidRPr="00A96F65">
        <w:rPr>
          <w:rFonts w:ascii="Times New Roman" w:hAnsi="Times New Roman" w:cs="Times New Roman"/>
          <w:sz w:val="28"/>
          <w:szCs w:val="28"/>
        </w:rPr>
        <w:t>ạng</w:t>
      </w:r>
      <w:r>
        <w:rPr>
          <w:rFonts w:ascii="Times New Roman" w:hAnsi="Times New Roman" w:cs="Times New Roman"/>
          <w:sz w:val="28"/>
          <w:szCs w:val="28"/>
        </w:rPr>
        <w:t xml:space="preserve"> trong c</w:t>
      </w:r>
      <w:r w:rsidRPr="00A96F65">
        <w:rPr>
          <w:rFonts w:ascii="Times New Roman" w:hAnsi="Times New Roman" w:cs="Times New Roman"/>
          <w:sz w:val="28"/>
          <w:szCs w:val="28"/>
        </w:rPr>
        <w:t>ô</w:t>
      </w:r>
      <w:r>
        <w:rPr>
          <w:rFonts w:ascii="Times New Roman" w:hAnsi="Times New Roman" w:cs="Times New Roman"/>
          <w:sz w:val="28"/>
          <w:szCs w:val="28"/>
        </w:rPr>
        <w:t>ng tr</w:t>
      </w:r>
      <w:r w:rsidRPr="00A96F65">
        <w:rPr>
          <w:rFonts w:ascii="Times New Roman" w:hAnsi="Times New Roman" w:cs="Times New Roman"/>
          <w:sz w:val="28"/>
          <w:szCs w:val="28"/>
        </w:rPr>
        <w:t>ình</w:t>
      </w:r>
      <w:r>
        <w:rPr>
          <w:rFonts w:ascii="Times New Roman" w:hAnsi="Times New Roman" w:cs="Times New Roman"/>
          <w:sz w:val="28"/>
          <w:szCs w:val="28"/>
        </w:rPr>
        <w:t xml:space="preserve"> D</w:t>
      </w:r>
      <w:r w:rsidRPr="00A96F65">
        <w:rPr>
          <w:rFonts w:ascii="Times New Roman" w:hAnsi="Times New Roman" w:cs="Times New Roman"/>
          <w:sz w:val="28"/>
          <w:szCs w:val="28"/>
        </w:rPr>
        <w:t>AR</w:t>
      </w:r>
      <w:r>
        <w:rPr>
          <w:rFonts w:ascii="Times New Roman" w:hAnsi="Times New Roman" w:cs="Times New Roman"/>
          <w:sz w:val="28"/>
          <w:szCs w:val="28"/>
        </w:rPr>
        <w:t>PA v</w:t>
      </w:r>
      <w:r w:rsidRPr="00A96F65">
        <w:rPr>
          <w:rFonts w:ascii="Times New Roman" w:hAnsi="Times New Roman" w:cs="Times New Roman"/>
          <w:sz w:val="28"/>
          <w:szCs w:val="28"/>
        </w:rPr>
        <w:t>ào</w:t>
      </w:r>
      <w:r>
        <w:rPr>
          <w:rFonts w:ascii="Times New Roman" w:hAnsi="Times New Roman" w:cs="Times New Roman"/>
          <w:sz w:val="28"/>
          <w:szCs w:val="28"/>
        </w:rPr>
        <w:t xml:space="preserve"> n</w:t>
      </w:r>
      <w:r w:rsidRPr="00A96F65">
        <w:rPr>
          <w:rFonts w:ascii="Times New Roman" w:hAnsi="Times New Roman" w:cs="Times New Roman"/>
          <w:sz w:val="28"/>
          <w:szCs w:val="28"/>
        </w:rPr>
        <w:t>ă</w:t>
      </w:r>
      <w:r>
        <w:rPr>
          <w:rFonts w:ascii="Times New Roman" w:hAnsi="Times New Roman" w:cs="Times New Roman"/>
          <w:sz w:val="28"/>
          <w:szCs w:val="28"/>
        </w:rPr>
        <w:t>m 1970. Tr</w:t>
      </w:r>
      <w:r w:rsidRPr="00A96F65">
        <w:rPr>
          <w:rFonts w:ascii="Times New Roman" w:hAnsi="Times New Roman" w:cs="Times New Roman"/>
          <w:sz w:val="28"/>
          <w:szCs w:val="28"/>
        </w:rPr>
        <w:t>ải</w:t>
      </w:r>
      <w:r>
        <w:rPr>
          <w:rFonts w:ascii="Times New Roman" w:hAnsi="Times New Roman" w:cs="Times New Roman"/>
          <w:sz w:val="28"/>
          <w:szCs w:val="28"/>
        </w:rPr>
        <w:t xml:space="preserve"> qua v</w:t>
      </w:r>
      <w:r w:rsidRPr="00A96F65">
        <w:rPr>
          <w:rFonts w:ascii="Times New Roman" w:hAnsi="Times New Roman" w:cs="Times New Roman"/>
          <w:sz w:val="28"/>
          <w:szCs w:val="28"/>
        </w:rPr>
        <w:t>ô</w:t>
      </w:r>
      <w:r>
        <w:rPr>
          <w:rFonts w:ascii="Times New Roman" w:hAnsi="Times New Roman" w:cs="Times New Roman"/>
          <w:sz w:val="28"/>
          <w:szCs w:val="28"/>
        </w:rPr>
        <w:t xml:space="preserve"> s</w:t>
      </w:r>
      <w:r w:rsidRPr="00A96F65">
        <w:rPr>
          <w:rFonts w:ascii="Times New Roman" w:hAnsi="Times New Roman" w:cs="Times New Roman"/>
          <w:sz w:val="28"/>
          <w:szCs w:val="28"/>
        </w:rPr>
        <w:t>ố</w:t>
      </w:r>
      <w:r>
        <w:rPr>
          <w:rFonts w:ascii="Times New Roman" w:hAnsi="Times New Roman" w:cs="Times New Roman"/>
          <w:sz w:val="28"/>
          <w:szCs w:val="28"/>
        </w:rPr>
        <w:t xml:space="preserve"> n</w:t>
      </w:r>
      <w:r w:rsidRPr="00A96F65">
        <w:rPr>
          <w:rFonts w:ascii="Times New Roman" w:hAnsi="Times New Roman" w:cs="Times New Roman"/>
          <w:sz w:val="28"/>
          <w:szCs w:val="28"/>
        </w:rPr>
        <w:t>ă</w:t>
      </w:r>
      <w:r>
        <w:rPr>
          <w:rFonts w:ascii="Times New Roman" w:hAnsi="Times New Roman" w:cs="Times New Roman"/>
          <w:sz w:val="28"/>
          <w:szCs w:val="28"/>
        </w:rPr>
        <w:t>m nghi</w:t>
      </w:r>
      <w:r w:rsidRPr="00A96F65">
        <w:rPr>
          <w:rFonts w:ascii="Times New Roman" w:hAnsi="Times New Roman" w:cs="Times New Roman"/>
          <w:sz w:val="28"/>
          <w:szCs w:val="28"/>
        </w:rPr>
        <w:t>ê</w:t>
      </w:r>
      <w:r>
        <w:rPr>
          <w:rFonts w:ascii="Times New Roman" w:hAnsi="Times New Roman" w:cs="Times New Roman"/>
          <w:sz w:val="28"/>
          <w:szCs w:val="28"/>
        </w:rPr>
        <w:t>n c</w:t>
      </w:r>
      <w:r w:rsidRPr="00A96F65">
        <w:rPr>
          <w:rFonts w:ascii="Times New Roman" w:hAnsi="Times New Roman" w:cs="Times New Roman"/>
          <w:sz w:val="28"/>
          <w:szCs w:val="28"/>
        </w:rPr>
        <w:t>ứu</w:t>
      </w:r>
      <w:r>
        <w:rPr>
          <w:rFonts w:ascii="Times New Roman" w:hAnsi="Times New Roman" w:cs="Times New Roman"/>
          <w:sz w:val="28"/>
          <w:szCs w:val="28"/>
        </w:rPr>
        <w:t xml:space="preserve"> v</w:t>
      </w:r>
      <w:r w:rsidRPr="00A96F65">
        <w:rPr>
          <w:rFonts w:ascii="Times New Roman" w:hAnsi="Times New Roman" w:cs="Times New Roman"/>
          <w:sz w:val="28"/>
          <w:szCs w:val="28"/>
        </w:rPr>
        <w:t>à</w:t>
      </w:r>
      <w:r>
        <w:rPr>
          <w:rFonts w:ascii="Times New Roman" w:hAnsi="Times New Roman" w:cs="Times New Roman"/>
          <w:sz w:val="28"/>
          <w:szCs w:val="28"/>
        </w:rPr>
        <w:t xml:space="preserve"> ph</w:t>
      </w:r>
      <w:r w:rsidRPr="00A96F65">
        <w:rPr>
          <w:rFonts w:ascii="Times New Roman" w:hAnsi="Times New Roman" w:cs="Times New Roman"/>
          <w:sz w:val="28"/>
          <w:szCs w:val="28"/>
        </w:rPr>
        <w:t>á</w:t>
      </w:r>
      <w:r>
        <w:rPr>
          <w:rFonts w:ascii="Times New Roman" w:hAnsi="Times New Roman" w:cs="Times New Roman"/>
          <w:sz w:val="28"/>
          <w:szCs w:val="28"/>
        </w:rPr>
        <w:t>t tri</w:t>
      </w:r>
      <w:r w:rsidRPr="00A96F65">
        <w:rPr>
          <w:rFonts w:ascii="Times New Roman" w:hAnsi="Times New Roman" w:cs="Times New Roman"/>
          <w:sz w:val="28"/>
          <w:szCs w:val="28"/>
        </w:rPr>
        <w:t>ển</w:t>
      </w:r>
      <w:r>
        <w:rPr>
          <w:rFonts w:ascii="Times New Roman" w:hAnsi="Times New Roman" w:cs="Times New Roman"/>
          <w:sz w:val="28"/>
          <w:szCs w:val="28"/>
        </w:rPr>
        <w:t xml:space="preserve"> c</w:t>
      </w:r>
      <w:r w:rsidRPr="00A96F65">
        <w:rPr>
          <w:rFonts w:ascii="Times New Roman" w:hAnsi="Times New Roman" w:cs="Times New Roman"/>
          <w:sz w:val="28"/>
          <w:szCs w:val="28"/>
        </w:rPr>
        <w:t>ủa</w:t>
      </w:r>
      <w:r>
        <w:rPr>
          <w:rFonts w:ascii="Times New Roman" w:hAnsi="Times New Roman" w:cs="Times New Roman"/>
          <w:sz w:val="28"/>
          <w:szCs w:val="28"/>
        </w:rPr>
        <w:t xml:space="preserve"> hai k</w:t>
      </w:r>
      <w:r w:rsidRPr="00A96F65">
        <w:rPr>
          <w:rFonts w:ascii="Times New Roman" w:hAnsi="Times New Roman" w:cs="Times New Roman"/>
          <w:sz w:val="28"/>
          <w:szCs w:val="28"/>
        </w:rPr>
        <w:t>ỹ</w:t>
      </w:r>
      <w:r>
        <w:rPr>
          <w:rFonts w:ascii="Times New Roman" w:hAnsi="Times New Roman" w:cs="Times New Roman"/>
          <w:sz w:val="28"/>
          <w:szCs w:val="28"/>
        </w:rPr>
        <w:t xml:space="preserve"> s</w:t>
      </w:r>
      <w:r w:rsidRPr="00A96F65">
        <w:rPr>
          <w:rFonts w:ascii="Times New Roman" w:hAnsi="Times New Roman" w:cs="Times New Roman"/>
          <w:sz w:val="28"/>
          <w:szCs w:val="28"/>
        </w:rPr>
        <w:t>ư</w:t>
      </w:r>
      <w:r>
        <w:rPr>
          <w:rFonts w:ascii="Times New Roman" w:hAnsi="Times New Roman" w:cs="Times New Roman"/>
          <w:sz w:val="28"/>
          <w:szCs w:val="28"/>
        </w:rPr>
        <w:t xml:space="preserve"> Rob</w:t>
      </w:r>
      <w:r w:rsidRPr="00A96F65">
        <w:rPr>
          <w:rFonts w:ascii="Times New Roman" w:hAnsi="Times New Roman" w:cs="Times New Roman"/>
          <w:sz w:val="28"/>
          <w:szCs w:val="28"/>
        </w:rPr>
        <w:t>er</w:t>
      </w:r>
      <w:r>
        <w:rPr>
          <w:rFonts w:ascii="Times New Roman" w:hAnsi="Times New Roman" w:cs="Times New Roman"/>
          <w:sz w:val="28"/>
          <w:szCs w:val="28"/>
        </w:rPr>
        <w:t>t E. K</w:t>
      </w:r>
      <w:r w:rsidRPr="00A96F65">
        <w:rPr>
          <w:rFonts w:ascii="Times New Roman" w:hAnsi="Times New Roman" w:cs="Times New Roman"/>
          <w:sz w:val="28"/>
          <w:szCs w:val="28"/>
        </w:rPr>
        <w:t>a</w:t>
      </w:r>
      <w:r>
        <w:rPr>
          <w:rFonts w:ascii="Times New Roman" w:hAnsi="Times New Roman" w:cs="Times New Roman"/>
          <w:sz w:val="28"/>
          <w:szCs w:val="28"/>
        </w:rPr>
        <w:t>hn v</w:t>
      </w:r>
      <w:r w:rsidRPr="00A96F65">
        <w:rPr>
          <w:rFonts w:ascii="Times New Roman" w:hAnsi="Times New Roman" w:cs="Times New Roman"/>
          <w:sz w:val="28"/>
          <w:szCs w:val="28"/>
        </w:rPr>
        <w:t>à</w:t>
      </w:r>
      <w:r>
        <w:rPr>
          <w:rFonts w:ascii="Times New Roman" w:hAnsi="Times New Roman" w:cs="Times New Roman"/>
          <w:sz w:val="28"/>
          <w:szCs w:val="28"/>
        </w:rPr>
        <w:t xml:space="preserve"> Vinton C</w:t>
      </w:r>
      <w:r w:rsidRPr="00A96F65">
        <w:rPr>
          <w:rFonts w:ascii="Times New Roman" w:hAnsi="Times New Roman" w:cs="Times New Roman"/>
          <w:sz w:val="28"/>
          <w:szCs w:val="28"/>
        </w:rPr>
        <w:t>er</w:t>
      </w:r>
      <w:r>
        <w:rPr>
          <w:rFonts w:ascii="Times New Roman" w:hAnsi="Times New Roman" w:cs="Times New Roman"/>
          <w:sz w:val="28"/>
          <w:szCs w:val="28"/>
        </w:rPr>
        <w:t>f c</w:t>
      </w:r>
      <w:r w:rsidRPr="00A96F65">
        <w:rPr>
          <w:rFonts w:ascii="Times New Roman" w:hAnsi="Times New Roman" w:cs="Times New Roman"/>
          <w:sz w:val="28"/>
          <w:szCs w:val="28"/>
        </w:rPr>
        <w:t>ùng</w:t>
      </w:r>
      <w:r>
        <w:rPr>
          <w:rFonts w:ascii="Times New Roman" w:hAnsi="Times New Roman" w:cs="Times New Roman"/>
          <w:sz w:val="28"/>
          <w:szCs w:val="28"/>
        </w:rPr>
        <w:t xml:space="preserve"> s</w:t>
      </w:r>
      <w:r w:rsidRPr="00A96F65">
        <w:rPr>
          <w:rFonts w:ascii="Times New Roman" w:hAnsi="Times New Roman" w:cs="Times New Roman"/>
          <w:sz w:val="28"/>
          <w:szCs w:val="28"/>
        </w:rPr>
        <w:t>ự</w:t>
      </w:r>
      <w:r>
        <w:rPr>
          <w:rFonts w:ascii="Times New Roman" w:hAnsi="Times New Roman" w:cs="Times New Roman"/>
          <w:sz w:val="28"/>
          <w:szCs w:val="28"/>
        </w:rPr>
        <w:t xml:space="preserve"> h</w:t>
      </w:r>
      <w:r w:rsidRPr="00A96F65">
        <w:rPr>
          <w:rFonts w:ascii="Times New Roman" w:hAnsi="Times New Roman" w:cs="Times New Roman"/>
          <w:sz w:val="28"/>
          <w:szCs w:val="28"/>
        </w:rPr>
        <w:t>ỗ</w:t>
      </w:r>
      <w:r>
        <w:rPr>
          <w:rFonts w:ascii="Times New Roman" w:hAnsi="Times New Roman" w:cs="Times New Roman"/>
          <w:sz w:val="28"/>
          <w:szCs w:val="28"/>
        </w:rPr>
        <w:t xml:space="preserve"> tr</w:t>
      </w:r>
      <w:r w:rsidRPr="00A96F65">
        <w:rPr>
          <w:rFonts w:ascii="Times New Roman" w:hAnsi="Times New Roman" w:cs="Times New Roman"/>
          <w:sz w:val="28"/>
          <w:szCs w:val="28"/>
        </w:rPr>
        <w:t>ợ</w:t>
      </w:r>
      <w:r>
        <w:rPr>
          <w:rFonts w:ascii="Times New Roman" w:hAnsi="Times New Roman" w:cs="Times New Roman"/>
          <w:sz w:val="28"/>
          <w:szCs w:val="28"/>
        </w:rPr>
        <w:t xml:space="preserve"> c</w:t>
      </w:r>
      <w:r w:rsidRPr="00A96F65">
        <w:rPr>
          <w:rFonts w:ascii="Times New Roman" w:hAnsi="Times New Roman" w:cs="Times New Roman"/>
          <w:sz w:val="28"/>
          <w:szCs w:val="28"/>
        </w:rPr>
        <w:t>ủa</w:t>
      </w:r>
      <w:r>
        <w:rPr>
          <w:rFonts w:ascii="Times New Roman" w:hAnsi="Times New Roman" w:cs="Times New Roman"/>
          <w:sz w:val="28"/>
          <w:szCs w:val="28"/>
        </w:rPr>
        <w:t xml:space="preserve"> kh</w:t>
      </w:r>
      <w:r w:rsidRPr="00A96F65">
        <w:rPr>
          <w:rFonts w:ascii="Times New Roman" w:hAnsi="Times New Roman" w:cs="Times New Roman"/>
          <w:sz w:val="28"/>
          <w:szCs w:val="28"/>
        </w:rPr>
        <w:t>ô</w:t>
      </w:r>
      <w:r>
        <w:rPr>
          <w:rFonts w:ascii="Times New Roman" w:hAnsi="Times New Roman" w:cs="Times New Roman"/>
          <w:sz w:val="28"/>
          <w:szCs w:val="28"/>
        </w:rPr>
        <w:t xml:space="preserve">ng </w:t>
      </w:r>
      <w:r w:rsidRPr="00A96F65">
        <w:rPr>
          <w:rFonts w:ascii="Times New Roman" w:hAnsi="Times New Roman" w:cs="Times New Roman"/>
          <w:sz w:val="28"/>
          <w:szCs w:val="28"/>
        </w:rPr>
        <w:t>ít</w:t>
      </w:r>
      <w:r>
        <w:rPr>
          <w:rFonts w:ascii="Times New Roman" w:hAnsi="Times New Roman" w:cs="Times New Roman"/>
          <w:sz w:val="28"/>
          <w:szCs w:val="28"/>
        </w:rPr>
        <w:t xml:space="preserve"> c</w:t>
      </w:r>
      <w:r w:rsidRPr="00A96F65">
        <w:rPr>
          <w:rFonts w:ascii="Times New Roman" w:hAnsi="Times New Roman" w:cs="Times New Roman"/>
          <w:sz w:val="28"/>
          <w:szCs w:val="28"/>
        </w:rPr>
        <w:t>ác</w:t>
      </w:r>
      <w:r>
        <w:rPr>
          <w:rFonts w:ascii="Times New Roman" w:hAnsi="Times New Roman" w:cs="Times New Roman"/>
          <w:sz w:val="28"/>
          <w:szCs w:val="28"/>
        </w:rPr>
        <w:t xml:space="preserve"> nh</w:t>
      </w:r>
      <w:r w:rsidRPr="00A96F65">
        <w:rPr>
          <w:rFonts w:ascii="Times New Roman" w:hAnsi="Times New Roman" w:cs="Times New Roman"/>
          <w:sz w:val="28"/>
          <w:szCs w:val="28"/>
        </w:rPr>
        <w:t>óm</w:t>
      </w:r>
      <w:r>
        <w:rPr>
          <w:rFonts w:ascii="Times New Roman" w:hAnsi="Times New Roman" w:cs="Times New Roman"/>
          <w:sz w:val="28"/>
          <w:szCs w:val="28"/>
        </w:rPr>
        <w:t xml:space="preserve"> nghi</w:t>
      </w:r>
      <w:r w:rsidRPr="00A96F65">
        <w:rPr>
          <w:rFonts w:ascii="Times New Roman" w:hAnsi="Times New Roman" w:cs="Times New Roman"/>
          <w:sz w:val="28"/>
          <w:szCs w:val="28"/>
        </w:rPr>
        <w:t>ê</w:t>
      </w:r>
      <w:r>
        <w:rPr>
          <w:rFonts w:ascii="Times New Roman" w:hAnsi="Times New Roman" w:cs="Times New Roman"/>
          <w:sz w:val="28"/>
          <w:szCs w:val="28"/>
        </w:rPr>
        <w:t>n c</w:t>
      </w:r>
      <w:r w:rsidRPr="00A96F65">
        <w:rPr>
          <w:rFonts w:ascii="Times New Roman" w:hAnsi="Times New Roman" w:cs="Times New Roman"/>
          <w:sz w:val="28"/>
          <w:szCs w:val="28"/>
        </w:rPr>
        <w:t>ứu</w:t>
      </w:r>
      <w:r>
        <w:rPr>
          <w:rFonts w:ascii="Times New Roman" w:hAnsi="Times New Roman" w:cs="Times New Roman"/>
          <w:sz w:val="28"/>
          <w:szCs w:val="28"/>
        </w:rPr>
        <w:t>. Đ</w:t>
      </w:r>
      <w:r w:rsidRPr="00A96F65">
        <w:rPr>
          <w:rFonts w:ascii="Times New Roman" w:hAnsi="Times New Roman" w:cs="Times New Roman"/>
          <w:sz w:val="28"/>
          <w:szCs w:val="28"/>
        </w:rPr>
        <w:t>ầu</w:t>
      </w:r>
      <w:r>
        <w:rPr>
          <w:rFonts w:ascii="Times New Roman" w:hAnsi="Times New Roman" w:cs="Times New Roman"/>
          <w:sz w:val="28"/>
          <w:szCs w:val="28"/>
        </w:rPr>
        <w:t xml:space="preserve"> n</w:t>
      </w:r>
      <w:r w:rsidRPr="00A96F65">
        <w:rPr>
          <w:rFonts w:ascii="Times New Roman" w:hAnsi="Times New Roman" w:cs="Times New Roman"/>
          <w:sz w:val="28"/>
          <w:szCs w:val="28"/>
        </w:rPr>
        <w:t>ă</w:t>
      </w:r>
      <w:r>
        <w:rPr>
          <w:rFonts w:ascii="Times New Roman" w:hAnsi="Times New Roman" w:cs="Times New Roman"/>
          <w:sz w:val="28"/>
          <w:szCs w:val="28"/>
        </w:rPr>
        <w:t>m 1978, giao th</w:t>
      </w:r>
      <w:r w:rsidRPr="00A96F65">
        <w:rPr>
          <w:rFonts w:ascii="Times New Roman" w:hAnsi="Times New Roman" w:cs="Times New Roman"/>
          <w:sz w:val="28"/>
          <w:szCs w:val="28"/>
        </w:rPr>
        <w:t>ức</w:t>
      </w:r>
      <w:r>
        <w:rPr>
          <w:rFonts w:ascii="Times New Roman" w:hAnsi="Times New Roman" w:cs="Times New Roman"/>
          <w:sz w:val="28"/>
          <w:szCs w:val="28"/>
        </w:rPr>
        <w:t xml:space="preserve"> TCP/IP đư</w:t>
      </w:r>
      <w:r w:rsidRPr="00A96F65">
        <w:rPr>
          <w:rFonts w:ascii="Times New Roman" w:hAnsi="Times New Roman" w:cs="Times New Roman"/>
          <w:sz w:val="28"/>
          <w:szCs w:val="28"/>
        </w:rPr>
        <w:t>ợ</w:t>
      </w:r>
      <w:r>
        <w:rPr>
          <w:rFonts w:ascii="Times New Roman" w:hAnsi="Times New Roman" w:cs="Times New Roman"/>
          <w:sz w:val="28"/>
          <w:szCs w:val="28"/>
        </w:rPr>
        <w:t xml:space="preserve">c </w:t>
      </w:r>
      <w:r w:rsidRPr="00A96F65">
        <w:rPr>
          <w:rFonts w:ascii="Times New Roman" w:hAnsi="Times New Roman" w:cs="Times New Roman"/>
          <w:sz w:val="28"/>
          <w:szCs w:val="28"/>
        </w:rPr>
        <w:t>ổn</w:t>
      </w:r>
      <w:r>
        <w:rPr>
          <w:rFonts w:ascii="Times New Roman" w:hAnsi="Times New Roman" w:cs="Times New Roman"/>
          <w:sz w:val="28"/>
          <w:szCs w:val="28"/>
        </w:rPr>
        <w:t xml:space="preserve"> </w:t>
      </w:r>
      <w:r w:rsidRPr="00A96F65">
        <w:rPr>
          <w:rFonts w:ascii="Times New Roman" w:hAnsi="Times New Roman" w:cs="Times New Roman"/>
          <w:sz w:val="28"/>
          <w:szCs w:val="28"/>
        </w:rPr>
        <w:t>định</w:t>
      </w:r>
      <w:r>
        <w:rPr>
          <w:rFonts w:ascii="Times New Roman" w:hAnsi="Times New Roman" w:cs="Times New Roman"/>
          <w:sz w:val="28"/>
          <w:szCs w:val="28"/>
        </w:rPr>
        <w:t xml:space="preserve"> h</w:t>
      </w:r>
      <w:r w:rsidRPr="00A96F65">
        <w:rPr>
          <w:rFonts w:ascii="Times New Roman" w:hAnsi="Times New Roman" w:cs="Times New Roman"/>
          <w:sz w:val="28"/>
          <w:szCs w:val="28"/>
        </w:rPr>
        <w:t>óa</w:t>
      </w:r>
      <w:r>
        <w:rPr>
          <w:rFonts w:ascii="Times New Roman" w:hAnsi="Times New Roman" w:cs="Times New Roman"/>
          <w:sz w:val="28"/>
          <w:szCs w:val="28"/>
        </w:rPr>
        <w:t xml:space="preserve"> v</w:t>
      </w:r>
      <w:r w:rsidRPr="00A96F65">
        <w:rPr>
          <w:rFonts w:ascii="Times New Roman" w:hAnsi="Times New Roman" w:cs="Times New Roman"/>
          <w:sz w:val="28"/>
          <w:szCs w:val="28"/>
        </w:rPr>
        <w:t>ới</w:t>
      </w:r>
      <w:r>
        <w:rPr>
          <w:rFonts w:ascii="Times New Roman" w:hAnsi="Times New Roman" w:cs="Times New Roman"/>
          <w:sz w:val="28"/>
          <w:szCs w:val="28"/>
        </w:rPr>
        <w:t xml:space="preserve"> giao th</w:t>
      </w:r>
      <w:r w:rsidRPr="00A96F65">
        <w:rPr>
          <w:rFonts w:ascii="Times New Roman" w:hAnsi="Times New Roman" w:cs="Times New Roman"/>
          <w:sz w:val="28"/>
          <w:szCs w:val="28"/>
        </w:rPr>
        <w:t>ức</w:t>
      </w:r>
      <w:r>
        <w:rPr>
          <w:rFonts w:ascii="Times New Roman" w:hAnsi="Times New Roman" w:cs="Times New Roman"/>
          <w:sz w:val="28"/>
          <w:szCs w:val="28"/>
        </w:rPr>
        <w:t xml:space="preserve"> ti</w:t>
      </w:r>
      <w:r w:rsidRPr="00A96F65">
        <w:rPr>
          <w:rFonts w:ascii="Times New Roman" w:hAnsi="Times New Roman" w:cs="Times New Roman"/>
          <w:sz w:val="28"/>
          <w:szCs w:val="28"/>
        </w:rPr>
        <w:t>ê</w:t>
      </w:r>
      <w:r>
        <w:rPr>
          <w:rFonts w:ascii="Times New Roman" w:hAnsi="Times New Roman" w:cs="Times New Roman"/>
          <w:sz w:val="28"/>
          <w:szCs w:val="28"/>
        </w:rPr>
        <w:t>u chu</w:t>
      </w:r>
      <w:r w:rsidRPr="00A96F65">
        <w:rPr>
          <w:rFonts w:ascii="Times New Roman" w:hAnsi="Times New Roman" w:cs="Times New Roman"/>
          <w:sz w:val="28"/>
          <w:szCs w:val="28"/>
        </w:rPr>
        <w:t>ẩn</w:t>
      </w:r>
      <w:r>
        <w:rPr>
          <w:rFonts w:ascii="Times New Roman" w:hAnsi="Times New Roman" w:cs="Times New Roman"/>
          <w:sz w:val="28"/>
          <w:szCs w:val="28"/>
        </w:rPr>
        <w:t xml:space="preserve"> đư</w:t>
      </w:r>
      <w:r w:rsidRPr="00A96F65">
        <w:rPr>
          <w:rFonts w:ascii="Times New Roman" w:hAnsi="Times New Roman" w:cs="Times New Roman"/>
          <w:sz w:val="28"/>
          <w:szCs w:val="28"/>
        </w:rPr>
        <w:t>ợ</w:t>
      </w:r>
      <w:r>
        <w:rPr>
          <w:rFonts w:ascii="Times New Roman" w:hAnsi="Times New Roman" w:cs="Times New Roman"/>
          <w:sz w:val="28"/>
          <w:szCs w:val="28"/>
        </w:rPr>
        <w:t>c d</w:t>
      </w:r>
      <w:r w:rsidRPr="00A96F65">
        <w:rPr>
          <w:rFonts w:ascii="Times New Roman" w:hAnsi="Times New Roman" w:cs="Times New Roman"/>
          <w:sz w:val="28"/>
          <w:szCs w:val="28"/>
        </w:rPr>
        <w:t>ùng</w:t>
      </w:r>
      <w:r>
        <w:rPr>
          <w:rFonts w:ascii="Times New Roman" w:hAnsi="Times New Roman" w:cs="Times New Roman"/>
          <w:sz w:val="28"/>
          <w:szCs w:val="28"/>
        </w:rPr>
        <w:t xml:space="preserve"> hi</w:t>
      </w:r>
      <w:r w:rsidRPr="00A96F65">
        <w:rPr>
          <w:rFonts w:ascii="Times New Roman" w:hAnsi="Times New Roman" w:cs="Times New Roman"/>
          <w:sz w:val="28"/>
          <w:szCs w:val="28"/>
        </w:rPr>
        <w:t>ện</w:t>
      </w:r>
      <w:r>
        <w:rPr>
          <w:rFonts w:ascii="Times New Roman" w:hAnsi="Times New Roman" w:cs="Times New Roman"/>
          <w:sz w:val="28"/>
          <w:szCs w:val="28"/>
        </w:rPr>
        <w:t xml:space="preserve"> nay c</w:t>
      </w:r>
      <w:r w:rsidRPr="00A96F65">
        <w:rPr>
          <w:rFonts w:ascii="Times New Roman" w:hAnsi="Times New Roman" w:cs="Times New Roman"/>
          <w:sz w:val="28"/>
          <w:szCs w:val="28"/>
        </w:rPr>
        <w:t>ủa</w:t>
      </w:r>
      <w:r>
        <w:rPr>
          <w:rFonts w:ascii="Times New Roman" w:hAnsi="Times New Roman" w:cs="Times New Roman"/>
          <w:sz w:val="28"/>
          <w:szCs w:val="28"/>
        </w:rPr>
        <w:t xml:space="preserve"> Int</w:t>
      </w:r>
      <w:r w:rsidRPr="00A96F65">
        <w:rPr>
          <w:rFonts w:ascii="Times New Roman" w:hAnsi="Times New Roman" w:cs="Times New Roman"/>
          <w:sz w:val="28"/>
          <w:szCs w:val="28"/>
        </w:rPr>
        <w:t>er</w:t>
      </w:r>
      <w:r>
        <w:rPr>
          <w:rFonts w:ascii="Times New Roman" w:hAnsi="Times New Roman" w:cs="Times New Roman"/>
          <w:sz w:val="28"/>
          <w:szCs w:val="28"/>
        </w:rPr>
        <w:t xml:space="preserve">net </w:t>
      </w:r>
      <w:r w:rsidRPr="00A96F65">
        <w:rPr>
          <w:rFonts w:ascii="Times New Roman" w:hAnsi="Times New Roman" w:cs="Times New Roman"/>
          <w:sz w:val="28"/>
          <w:szCs w:val="28"/>
        </w:rPr>
        <w:t>đó</w:t>
      </w:r>
      <w:r>
        <w:rPr>
          <w:rFonts w:ascii="Times New Roman" w:hAnsi="Times New Roman" w:cs="Times New Roman"/>
          <w:sz w:val="28"/>
          <w:szCs w:val="28"/>
        </w:rPr>
        <w:t xml:space="preserve"> l</w:t>
      </w:r>
      <w:r w:rsidRPr="00A96F65">
        <w:rPr>
          <w:rFonts w:ascii="Times New Roman" w:hAnsi="Times New Roman" w:cs="Times New Roman"/>
          <w:sz w:val="28"/>
          <w:szCs w:val="28"/>
        </w:rPr>
        <w:t>à</w:t>
      </w:r>
      <w:r>
        <w:rPr>
          <w:rFonts w:ascii="Times New Roman" w:hAnsi="Times New Roman" w:cs="Times New Roman"/>
          <w:sz w:val="28"/>
          <w:szCs w:val="28"/>
        </w:rPr>
        <w:t xml:space="preserve"> m</w:t>
      </w:r>
      <w:r w:rsidRPr="00A96F65">
        <w:rPr>
          <w:rFonts w:ascii="Times New Roman" w:hAnsi="Times New Roman" w:cs="Times New Roman"/>
          <w:sz w:val="28"/>
          <w:szCs w:val="28"/>
        </w:rPr>
        <w:t>ô</w:t>
      </w:r>
      <w:r>
        <w:rPr>
          <w:rFonts w:ascii="Times New Roman" w:hAnsi="Times New Roman" w:cs="Times New Roman"/>
          <w:sz w:val="28"/>
          <w:szCs w:val="28"/>
        </w:rPr>
        <w:t xml:space="preserve"> h</w:t>
      </w:r>
      <w:r w:rsidRPr="00A96F65">
        <w:rPr>
          <w:rFonts w:ascii="Times New Roman" w:hAnsi="Times New Roman" w:cs="Times New Roman"/>
          <w:sz w:val="28"/>
          <w:szCs w:val="28"/>
        </w:rPr>
        <w:t>ình</w:t>
      </w:r>
      <w:r>
        <w:rPr>
          <w:rFonts w:ascii="Times New Roman" w:hAnsi="Times New Roman" w:cs="Times New Roman"/>
          <w:sz w:val="28"/>
          <w:szCs w:val="28"/>
        </w:rPr>
        <w:t xml:space="preserve"> TCP/IP V</w:t>
      </w:r>
      <w:r w:rsidRPr="00A96F65">
        <w:rPr>
          <w:rFonts w:ascii="Times New Roman" w:hAnsi="Times New Roman" w:cs="Times New Roman"/>
          <w:sz w:val="28"/>
          <w:szCs w:val="28"/>
        </w:rPr>
        <w:t>ers</w:t>
      </w:r>
      <w:r>
        <w:rPr>
          <w:rFonts w:ascii="Times New Roman" w:hAnsi="Times New Roman" w:cs="Times New Roman"/>
          <w:sz w:val="28"/>
          <w:szCs w:val="28"/>
        </w:rPr>
        <w:t>i</w:t>
      </w:r>
      <w:r w:rsidRPr="00A96F65">
        <w:rPr>
          <w:rFonts w:ascii="Times New Roman" w:hAnsi="Times New Roman" w:cs="Times New Roman"/>
          <w:sz w:val="28"/>
          <w:szCs w:val="28"/>
        </w:rPr>
        <w:t>o</w:t>
      </w:r>
      <w:r>
        <w:rPr>
          <w:rFonts w:ascii="Times New Roman" w:hAnsi="Times New Roman" w:cs="Times New Roman"/>
          <w:sz w:val="28"/>
          <w:szCs w:val="28"/>
        </w:rPr>
        <w:t>n 4.</w:t>
      </w:r>
    </w:p>
    <w:p w14:paraId="18F82A5F" w14:textId="331B034B" w:rsidR="00A96F65" w:rsidRDefault="00A96F65" w:rsidP="00E8409B">
      <w:pPr>
        <w:rPr>
          <w:rFonts w:ascii="Times New Roman" w:hAnsi="Times New Roman" w:cs="Times New Roman"/>
          <w:sz w:val="28"/>
          <w:szCs w:val="28"/>
        </w:rPr>
      </w:pPr>
      <w:r>
        <w:rPr>
          <w:rFonts w:ascii="Times New Roman" w:hAnsi="Times New Roman" w:cs="Times New Roman"/>
          <w:sz w:val="28"/>
          <w:szCs w:val="28"/>
        </w:rPr>
        <w:t>V</w:t>
      </w:r>
      <w:r w:rsidRPr="00A96F65">
        <w:rPr>
          <w:rFonts w:ascii="Times New Roman" w:hAnsi="Times New Roman" w:cs="Times New Roman"/>
          <w:sz w:val="28"/>
          <w:szCs w:val="28"/>
        </w:rPr>
        <w:t>à</w:t>
      </w:r>
      <w:r>
        <w:rPr>
          <w:rFonts w:ascii="Times New Roman" w:hAnsi="Times New Roman" w:cs="Times New Roman"/>
          <w:sz w:val="28"/>
          <w:szCs w:val="28"/>
        </w:rPr>
        <w:t>o n</w:t>
      </w:r>
      <w:r w:rsidRPr="00A96F65">
        <w:rPr>
          <w:rFonts w:ascii="Times New Roman" w:hAnsi="Times New Roman" w:cs="Times New Roman"/>
          <w:sz w:val="28"/>
          <w:szCs w:val="28"/>
        </w:rPr>
        <w:t>ă</w:t>
      </w:r>
      <w:r>
        <w:rPr>
          <w:rFonts w:ascii="Times New Roman" w:hAnsi="Times New Roman" w:cs="Times New Roman"/>
          <w:sz w:val="28"/>
          <w:szCs w:val="28"/>
        </w:rPr>
        <w:t>m 1975, cu</w:t>
      </w:r>
      <w:r w:rsidRPr="00A96F65">
        <w:rPr>
          <w:rFonts w:ascii="Times New Roman" w:hAnsi="Times New Roman" w:cs="Times New Roman"/>
          <w:sz w:val="28"/>
          <w:szCs w:val="28"/>
        </w:rPr>
        <w:t>ộc</w:t>
      </w:r>
      <w:r>
        <w:rPr>
          <w:rFonts w:ascii="Times New Roman" w:hAnsi="Times New Roman" w:cs="Times New Roman"/>
          <w:sz w:val="28"/>
          <w:szCs w:val="28"/>
        </w:rPr>
        <w:t xml:space="preserve"> th</w:t>
      </w:r>
      <w:r w:rsidRPr="00A96F65">
        <w:rPr>
          <w:rFonts w:ascii="Times New Roman" w:hAnsi="Times New Roman" w:cs="Times New Roman"/>
          <w:sz w:val="28"/>
          <w:szCs w:val="28"/>
        </w:rPr>
        <w:t>ử</w:t>
      </w:r>
      <w:r>
        <w:rPr>
          <w:rFonts w:ascii="Times New Roman" w:hAnsi="Times New Roman" w:cs="Times New Roman"/>
          <w:sz w:val="28"/>
          <w:szCs w:val="28"/>
        </w:rPr>
        <w:t xml:space="preserve"> nghi</w:t>
      </w:r>
      <w:r w:rsidRPr="00A96F65">
        <w:rPr>
          <w:rFonts w:ascii="Times New Roman" w:hAnsi="Times New Roman" w:cs="Times New Roman"/>
          <w:sz w:val="28"/>
          <w:szCs w:val="28"/>
        </w:rPr>
        <w:t>ệm</w:t>
      </w:r>
      <w:r>
        <w:rPr>
          <w:rFonts w:ascii="Times New Roman" w:hAnsi="Times New Roman" w:cs="Times New Roman"/>
          <w:sz w:val="28"/>
          <w:szCs w:val="28"/>
        </w:rPr>
        <w:t xml:space="preserve"> th</w:t>
      </w:r>
      <w:r w:rsidRPr="00A96F65">
        <w:rPr>
          <w:rFonts w:ascii="Times New Roman" w:hAnsi="Times New Roman" w:cs="Times New Roman"/>
          <w:sz w:val="28"/>
          <w:szCs w:val="28"/>
        </w:rPr>
        <w:t>ô</w:t>
      </w:r>
      <w:r>
        <w:rPr>
          <w:rFonts w:ascii="Times New Roman" w:hAnsi="Times New Roman" w:cs="Times New Roman"/>
          <w:sz w:val="28"/>
          <w:szCs w:val="28"/>
        </w:rPr>
        <w:t>ng n</w:t>
      </w:r>
      <w:r w:rsidRPr="00A96F65">
        <w:rPr>
          <w:rFonts w:ascii="Times New Roman" w:hAnsi="Times New Roman" w:cs="Times New Roman"/>
          <w:sz w:val="28"/>
          <w:szCs w:val="28"/>
        </w:rPr>
        <w:t>ối</w:t>
      </w:r>
      <w:r>
        <w:rPr>
          <w:rFonts w:ascii="Times New Roman" w:hAnsi="Times New Roman" w:cs="Times New Roman"/>
          <w:sz w:val="28"/>
          <w:szCs w:val="28"/>
        </w:rPr>
        <w:t xml:space="preserve"> gi</w:t>
      </w:r>
      <w:r w:rsidRPr="00A96F65">
        <w:rPr>
          <w:rFonts w:ascii="Times New Roman" w:hAnsi="Times New Roman" w:cs="Times New Roman"/>
          <w:sz w:val="28"/>
          <w:szCs w:val="28"/>
        </w:rPr>
        <w:t>ữa</w:t>
      </w:r>
      <w:r>
        <w:rPr>
          <w:rFonts w:ascii="Times New Roman" w:hAnsi="Times New Roman" w:cs="Times New Roman"/>
          <w:sz w:val="28"/>
          <w:szCs w:val="28"/>
        </w:rPr>
        <w:t xml:space="preserve"> hai m</w:t>
      </w:r>
      <w:r w:rsidRPr="00A96F65">
        <w:rPr>
          <w:rFonts w:ascii="Times New Roman" w:hAnsi="Times New Roman" w:cs="Times New Roman"/>
          <w:sz w:val="28"/>
          <w:szCs w:val="28"/>
        </w:rPr>
        <w:t>ô</w:t>
      </w:r>
      <w:r>
        <w:rPr>
          <w:rFonts w:ascii="Times New Roman" w:hAnsi="Times New Roman" w:cs="Times New Roman"/>
          <w:sz w:val="28"/>
          <w:szCs w:val="28"/>
        </w:rPr>
        <w:t xml:space="preserve"> h</w:t>
      </w:r>
      <w:r w:rsidRPr="00A96F65">
        <w:rPr>
          <w:rFonts w:ascii="Times New Roman" w:hAnsi="Times New Roman" w:cs="Times New Roman"/>
          <w:sz w:val="28"/>
          <w:szCs w:val="28"/>
        </w:rPr>
        <w:t>ình</w:t>
      </w:r>
      <w:r>
        <w:rPr>
          <w:rFonts w:ascii="Times New Roman" w:hAnsi="Times New Roman" w:cs="Times New Roman"/>
          <w:sz w:val="28"/>
          <w:szCs w:val="28"/>
        </w:rPr>
        <w:t xml:space="preserve"> TCP/IP</w:t>
      </w:r>
      <w:r w:rsidR="00995602">
        <w:rPr>
          <w:rFonts w:ascii="Times New Roman" w:hAnsi="Times New Roman" w:cs="Times New Roman"/>
          <w:sz w:val="28"/>
          <w:szCs w:val="28"/>
        </w:rPr>
        <w:t xml:space="preserve"> đư</w:t>
      </w:r>
      <w:r w:rsidR="00995602" w:rsidRPr="00995602">
        <w:rPr>
          <w:rFonts w:ascii="Times New Roman" w:hAnsi="Times New Roman" w:cs="Times New Roman"/>
          <w:sz w:val="28"/>
          <w:szCs w:val="28"/>
        </w:rPr>
        <w:t>ợ</w:t>
      </w:r>
      <w:r w:rsidR="00995602">
        <w:rPr>
          <w:rFonts w:ascii="Times New Roman" w:hAnsi="Times New Roman" w:cs="Times New Roman"/>
          <w:sz w:val="28"/>
          <w:szCs w:val="28"/>
        </w:rPr>
        <w:t>c di</w:t>
      </w:r>
      <w:r w:rsidR="00995602" w:rsidRPr="00995602">
        <w:rPr>
          <w:rFonts w:ascii="Times New Roman" w:hAnsi="Times New Roman" w:cs="Times New Roman"/>
          <w:sz w:val="28"/>
          <w:szCs w:val="28"/>
        </w:rPr>
        <w:t>ễn</w:t>
      </w:r>
      <w:r w:rsidR="00995602">
        <w:rPr>
          <w:rFonts w:ascii="Times New Roman" w:hAnsi="Times New Roman" w:cs="Times New Roman"/>
          <w:sz w:val="28"/>
          <w:szCs w:val="28"/>
        </w:rPr>
        <w:t xml:space="preserve"> ra th</w:t>
      </w:r>
      <w:r w:rsidR="00995602" w:rsidRPr="00995602">
        <w:rPr>
          <w:rFonts w:ascii="Times New Roman" w:hAnsi="Times New Roman" w:cs="Times New Roman"/>
          <w:sz w:val="28"/>
          <w:szCs w:val="28"/>
        </w:rPr>
        <w:t>ành</w:t>
      </w:r>
      <w:r w:rsidR="00995602">
        <w:rPr>
          <w:rFonts w:ascii="Times New Roman" w:hAnsi="Times New Roman" w:cs="Times New Roman"/>
          <w:sz w:val="28"/>
          <w:szCs w:val="28"/>
        </w:rPr>
        <w:t xml:space="preserve"> c</w:t>
      </w:r>
      <w:r w:rsidR="00995602" w:rsidRPr="00995602">
        <w:rPr>
          <w:rFonts w:ascii="Times New Roman" w:hAnsi="Times New Roman" w:cs="Times New Roman"/>
          <w:sz w:val="28"/>
          <w:szCs w:val="28"/>
        </w:rPr>
        <w:t>ô</w:t>
      </w:r>
      <w:r w:rsidR="00995602">
        <w:rPr>
          <w:rFonts w:ascii="Times New Roman" w:hAnsi="Times New Roman" w:cs="Times New Roman"/>
          <w:sz w:val="28"/>
          <w:szCs w:val="28"/>
        </w:rPr>
        <w:t>ng. C</w:t>
      </w:r>
      <w:r w:rsidR="00995602" w:rsidRPr="00995602">
        <w:rPr>
          <w:rFonts w:ascii="Times New Roman" w:hAnsi="Times New Roman" w:cs="Times New Roman"/>
          <w:sz w:val="28"/>
          <w:szCs w:val="28"/>
        </w:rPr>
        <w:t>ũng</w:t>
      </w:r>
      <w:r w:rsidR="00995602">
        <w:rPr>
          <w:rFonts w:ascii="Times New Roman" w:hAnsi="Times New Roman" w:cs="Times New Roman"/>
          <w:sz w:val="28"/>
          <w:szCs w:val="28"/>
        </w:rPr>
        <w:t xml:space="preserve"> b</w:t>
      </w:r>
      <w:r w:rsidR="00995602" w:rsidRPr="00995602">
        <w:rPr>
          <w:rFonts w:ascii="Times New Roman" w:hAnsi="Times New Roman" w:cs="Times New Roman"/>
          <w:sz w:val="28"/>
          <w:szCs w:val="28"/>
        </w:rPr>
        <w:t>ắt</w:t>
      </w:r>
      <w:r w:rsidR="00995602">
        <w:rPr>
          <w:rFonts w:ascii="Times New Roman" w:hAnsi="Times New Roman" w:cs="Times New Roman"/>
          <w:sz w:val="28"/>
          <w:szCs w:val="28"/>
        </w:rPr>
        <w:t xml:space="preserve"> đ</w:t>
      </w:r>
      <w:r w:rsidR="00995602" w:rsidRPr="00995602">
        <w:rPr>
          <w:rFonts w:ascii="Times New Roman" w:hAnsi="Times New Roman" w:cs="Times New Roman"/>
          <w:sz w:val="28"/>
          <w:szCs w:val="28"/>
        </w:rPr>
        <w:t>ầu</w:t>
      </w:r>
      <w:r w:rsidR="00995602">
        <w:rPr>
          <w:rFonts w:ascii="Times New Roman" w:hAnsi="Times New Roman" w:cs="Times New Roman"/>
          <w:sz w:val="28"/>
          <w:szCs w:val="28"/>
        </w:rPr>
        <w:t xml:space="preserve"> t</w:t>
      </w:r>
      <w:r w:rsidR="00995602" w:rsidRPr="00995602">
        <w:rPr>
          <w:rFonts w:ascii="Times New Roman" w:hAnsi="Times New Roman" w:cs="Times New Roman"/>
          <w:sz w:val="28"/>
          <w:szCs w:val="28"/>
        </w:rPr>
        <w:t>ừ</w:t>
      </w:r>
      <w:r w:rsidR="00995602">
        <w:rPr>
          <w:rFonts w:ascii="Times New Roman" w:hAnsi="Times New Roman" w:cs="Times New Roman"/>
          <w:sz w:val="28"/>
          <w:szCs w:val="28"/>
        </w:rPr>
        <w:t xml:space="preserve"> </w:t>
      </w:r>
      <w:r w:rsidR="00995602" w:rsidRPr="00995602">
        <w:rPr>
          <w:rFonts w:ascii="Times New Roman" w:hAnsi="Times New Roman" w:cs="Times New Roman"/>
          <w:sz w:val="28"/>
          <w:szCs w:val="28"/>
        </w:rPr>
        <w:t>đâ</w:t>
      </w:r>
      <w:r w:rsidR="00995602">
        <w:rPr>
          <w:rFonts w:ascii="Times New Roman" w:hAnsi="Times New Roman" w:cs="Times New Roman"/>
          <w:sz w:val="28"/>
          <w:szCs w:val="28"/>
        </w:rPr>
        <w:t>y, cu</w:t>
      </w:r>
      <w:r w:rsidR="00995602" w:rsidRPr="00995602">
        <w:rPr>
          <w:rFonts w:ascii="Times New Roman" w:hAnsi="Times New Roman" w:cs="Times New Roman"/>
          <w:sz w:val="28"/>
          <w:szCs w:val="28"/>
        </w:rPr>
        <w:t>ộ</w:t>
      </w:r>
      <w:r w:rsidR="00995602">
        <w:rPr>
          <w:rFonts w:ascii="Times New Roman" w:hAnsi="Times New Roman" w:cs="Times New Roman"/>
          <w:sz w:val="28"/>
          <w:szCs w:val="28"/>
        </w:rPr>
        <w:t>c th</w:t>
      </w:r>
      <w:r w:rsidR="00995602" w:rsidRPr="00995602">
        <w:rPr>
          <w:rFonts w:ascii="Times New Roman" w:hAnsi="Times New Roman" w:cs="Times New Roman"/>
          <w:sz w:val="28"/>
          <w:szCs w:val="28"/>
        </w:rPr>
        <w:t>ử</w:t>
      </w:r>
      <w:r w:rsidR="00995602">
        <w:rPr>
          <w:rFonts w:ascii="Times New Roman" w:hAnsi="Times New Roman" w:cs="Times New Roman"/>
          <w:sz w:val="28"/>
          <w:szCs w:val="28"/>
        </w:rPr>
        <w:t xml:space="preserve"> nghi</w:t>
      </w:r>
      <w:r w:rsidR="00995602" w:rsidRPr="00995602">
        <w:rPr>
          <w:rFonts w:ascii="Times New Roman" w:hAnsi="Times New Roman" w:cs="Times New Roman"/>
          <w:sz w:val="28"/>
          <w:szCs w:val="28"/>
        </w:rPr>
        <w:t>ệm</w:t>
      </w:r>
      <w:r w:rsidR="00995602">
        <w:rPr>
          <w:rFonts w:ascii="Times New Roman" w:hAnsi="Times New Roman" w:cs="Times New Roman"/>
          <w:sz w:val="28"/>
          <w:szCs w:val="28"/>
        </w:rPr>
        <w:t xml:space="preserve"> th</w:t>
      </w:r>
      <w:r w:rsidR="00995602" w:rsidRPr="00995602">
        <w:rPr>
          <w:rFonts w:ascii="Times New Roman" w:hAnsi="Times New Roman" w:cs="Times New Roman"/>
          <w:sz w:val="28"/>
          <w:szCs w:val="28"/>
        </w:rPr>
        <w:t>ô</w:t>
      </w:r>
      <w:r w:rsidR="00995602">
        <w:rPr>
          <w:rFonts w:ascii="Times New Roman" w:hAnsi="Times New Roman" w:cs="Times New Roman"/>
          <w:sz w:val="28"/>
          <w:szCs w:val="28"/>
        </w:rPr>
        <w:t>ng n</w:t>
      </w:r>
      <w:r w:rsidR="00995602" w:rsidRPr="00995602">
        <w:rPr>
          <w:rFonts w:ascii="Times New Roman" w:hAnsi="Times New Roman" w:cs="Times New Roman"/>
          <w:sz w:val="28"/>
          <w:szCs w:val="28"/>
        </w:rPr>
        <w:t>ối</w:t>
      </w:r>
      <w:r w:rsidR="00995602">
        <w:rPr>
          <w:rFonts w:ascii="Times New Roman" w:hAnsi="Times New Roman" w:cs="Times New Roman"/>
          <w:sz w:val="28"/>
          <w:szCs w:val="28"/>
        </w:rPr>
        <w:t xml:space="preserve"> gi</w:t>
      </w:r>
      <w:r w:rsidR="00995602" w:rsidRPr="00995602">
        <w:rPr>
          <w:rFonts w:ascii="Times New Roman" w:hAnsi="Times New Roman" w:cs="Times New Roman"/>
          <w:sz w:val="28"/>
          <w:szCs w:val="28"/>
        </w:rPr>
        <w:t>ữa</w:t>
      </w:r>
      <w:r w:rsidR="00995602">
        <w:rPr>
          <w:rFonts w:ascii="Times New Roman" w:hAnsi="Times New Roman" w:cs="Times New Roman"/>
          <w:sz w:val="28"/>
          <w:szCs w:val="28"/>
        </w:rPr>
        <w:t xml:space="preserve"> c</w:t>
      </w:r>
      <w:r w:rsidR="00995602" w:rsidRPr="00995602">
        <w:rPr>
          <w:rFonts w:ascii="Times New Roman" w:hAnsi="Times New Roman" w:cs="Times New Roman"/>
          <w:sz w:val="28"/>
          <w:szCs w:val="28"/>
        </w:rPr>
        <w:t>ác</w:t>
      </w:r>
      <w:r w:rsidR="00995602">
        <w:rPr>
          <w:rFonts w:ascii="Times New Roman" w:hAnsi="Times New Roman" w:cs="Times New Roman"/>
          <w:sz w:val="28"/>
          <w:szCs w:val="28"/>
        </w:rPr>
        <w:t xml:space="preserve"> m</w:t>
      </w:r>
      <w:r w:rsidR="00995602" w:rsidRPr="00995602">
        <w:rPr>
          <w:rFonts w:ascii="Times New Roman" w:hAnsi="Times New Roman" w:cs="Times New Roman"/>
          <w:sz w:val="28"/>
          <w:szCs w:val="28"/>
        </w:rPr>
        <w:t>ô</w:t>
      </w:r>
      <w:r w:rsidR="00995602">
        <w:rPr>
          <w:rFonts w:ascii="Times New Roman" w:hAnsi="Times New Roman" w:cs="Times New Roman"/>
          <w:sz w:val="28"/>
          <w:szCs w:val="28"/>
        </w:rPr>
        <w:t xml:space="preserve"> h</w:t>
      </w:r>
      <w:r w:rsidR="00995602" w:rsidRPr="00995602">
        <w:rPr>
          <w:rFonts w:ascii="Times New Roman" w:hAnsi="Times New Roman" w:cs="Times New Roman"/>
          <w:sz w:val="28"/>
          <w:szCs w:val="28"/>
        </w:rPr>
        <w:t>ình</w:t>
      </w:r>
      <w:r w:rsidR="00995602">
        <w:rPr>
          <w:rFonts w:ascii="Times New Roman" w:hAnsi="Times New Roman" w:cs="Times New Roman"/>
          <w:sz w:val="28"/>
          <w:szCs w:val="28"/>
        </w:rPr>
        <w:t xml:space="preserve"> TCP/IP </w:t>
      </w:r>
      <w:r w:rsidR="00995602" w:rsidRPr="00995602">
        <w:rPr>
          <w:rFonts w:ascii="Times New Roman" w:hAnsi="Times New Roman" w:cs="Times New Roman"/>
          <w:sz w:val="28"/>
          <w:szCs w:val="28"/>
        </w:rPr>
        <w:t>đượ</w:t>
      </w:r>
      <w:r w:rsidR="00995602">
        <w:rPr>
          <w:rFonts w:ascii="Times New Roman" w:hAnsi="Times New Roman" w:cs="Times New Roman"/>
          <w:sz w:val="28"/>
          <w:szCs w:val="28"/>
        </w:rPr>
        <w:t>c di</w:t>
      </w:r>
      <w:r w:rsidR="00995602" w:rsidRPr="00995602">
        <w:rPr>
          <w:rFonts w:ascii="Times New Roman" w:hAnsi="Times New Roman" w:cs="Times New Roman"/>
          <w:sz w:val="28"/>
          <w:szCs w:val="28"/>
        </w:rPr>
        <w:t>ễn</w:t>
      </w:r>
      <w:r w:rsidR="00995602">
        <w:rPr>
          <w:rFonts w:ascii="Times New Roman" w:hAnsi="Times New Roman" w:cs="Times New Roman"/>
          <w:sz w:val="28"/>
          <w:szCs w:val="28"/>
        </w:rPr>
        <w:t xml:space="preserve"> ra nhi</w:t>
      </w:r>
      <w:r w:rsidR="00995602" w:rsidRPr="00995602">
        <w:rPr>
          <w:rFonts w:ascii="Times New Roman" w:hAnsi="Times New Roman" w:cs="Times New Roman"/>
          <w:sz w:val="28"/>
          <w:szCs w:val="28"/>
        </w:rPr>
        <w:t>ều</w:t>
      </w:r>
      <w:r w:rsidR="00995602">
        <w:rPr>
          <w:rFonts w:ascii="Times New Roman" w:hAnsi="Times New Roman" w:cs="Times New Roman"/>
          <w:sz w:val="28"/>
          <w:szCs w:val="28"/>
        </w:rPr>
        <w:t xml:space="preserve"> h</w:t>
      </w:r>
      <w:r w:rsidR="00995602" w:rsidRPr="00995602">
        <w:rPr>
          <w:rFonts w:ascii="Times New Roman" w:hAnsi="Times New Roman" w:cs="Times New Roman"/>
          <w:sz w:val="28"/>
          <w:szCs w:val="28"/>
        </w:rPr>
        <w:t>ơ</w:t>
      </w:r>
      <w:r w:rsidR="00995602">
        <w:rPr>
          <w:rFonts w:ascii="Times New Roman" w:hAnsi="Times New Roman" w:cs="Times New Roman"/>
          <w:sz w:val="28"/>
          <w:szCs w:val="28"/>
        </w:rPr>
        <w:t>n v</w:t>
      </w:r>
      <w:r w:rsidR="00995602" w:rsidRPr="00995602">
        <w:rPr>
          <w:rFonts w:ascii="Times New Roman" w:hAnsi="Times New Roman" w:cs="Times New Roman"/>
          <w:sz w:val="28"/>
          <w:szCs w:val="28"/>
        </w:rPr>
        <w:t>à</w:t>
      </w:r>
      <w:r w:rsidR="00995602">
        <w:rPr>
          <w:rFonts w:ascii="Times New Roman" w:hAnsi="Times New Roman" w:cs="Times New Roman"/>
          <w:sz w:val="28"/>
          <w:szCs w:val="28"/>
        </w:rPr>
        <w:t xml:space="preserve"> đ</w:t>
      </w:r>
      <w:r w:rsidR="00995602" w:rsidRPr="00995602">
        <w:rPr>
          <w:rFonts w:ascii="Times New Roman" w:hAnsi="Times New Roman" w:cs="Times New Roman"/>
          <w:sz w:val="28"/>
          <w:szCs w:val="28"/>
        </w:rPr>
        <w:t>ề</w:t>
      </w:r>
      <w:r w:rsidR="00995602">
        <w:rPr>
          <w:rFonts w:ascii="Times New Roman" w:hAnsi="Times New Roman" w:cs="Times New Roman"/>
          <w:sz w:val="28"/>
          <w:szCs w:val="28"/>
        </w:rPr>
        <w:t>u đ</w:t>
      </w:r>
      <w:r w:rsidR="00995602" w:rsidRPr="00995602">
        <w:rPr>
          <w:rFonts w:ascii="Times New Roman" w:hAnsi="Times New Roman" w:cs="Times New Roman"/>
          <w:sz w:val="28"/>
          <w:szCs w:val="28"/>
        </w:rPr>
        <w:t>ạt</w:t>
      </w:r>
      <w:r w:rsidR="00995602">
        <w:rPr>
          <w:rFonts w:ascii="Times New Roman" w:hAnsi="Times New Roman" w:cs="Times New Roman"/>
          <w:sz w:val="28"/>
          <w:szCs w:val="28"/>
        </w:rPr>
        <w:t xml:space="preserve"> đư</w:t>
      </w:r>
      <w:r w:rsidR="00995602" w:rsidRPr="00995602">
        <w:rPr>
          <w:rFonts w:ascii="Times New Roman" w:hAnsi="Times New Roman" w:cs="Times New Roman"/>
          <w:sz w:val="28"/>
          <w:szCs w:val="28"/>
        </w:rPr>
        <w:t>ợc</w:t>
      </w:r>
      <w:r w:rsidR="00995602">
        <w:rPr>
          <w:rFonts w:ascii="Times New Roman" w:hAnsi="Times New Roman" w:cs="Times New Roman"/>
          <w:sz w:val="28"/>
          <w:szCs w:val="28"/>
        </w:rPr>
        <w:t xml:space="preserve"> k</w:t>
      </w:r>
      <w:r w:rsidR="00995602" w:rsidRPr="00995602">
        <w:rPr>
          <w:rFonts w:ascii="Times New Roman" w:hAnsi="Times New Roman" w:cs="Times New Roman"/>
          <w:sz w:val="28"/>
          <w:szCs w:val="28"/>
        </w:rPr>
        <w:t>ết</w:t>
      </w:r>
      <w:r w:rsidR="00995602">
        <w:rPr>
          <w:rFonts w:ascii="Times New Roman" w:hAnsi="Times New Roman" w:cs="Times New Roman"/>
          <w:sz w:val="28"/>
          <w:szCs w:val="28"/>
        </w:rPr>
        <w:t xml:space="preserve"> qu</w:t>
      </w:r>
      <w:r w:rsidR="00995602" w:rsidRPr="00995602">
        <w:rPr>
          <w:rFonts w:ascii="Times New Roman" w:hAnsi="Times New Roman" w:cs="Times New Roman"/>
          <w:sz w:val="28"/>
          <w:szCs w:val="28"/>
        </w:rPr>
        <w:t>ả</w:t>
      </w:r>
      <w:r w:rsidR="00995602">
        <w:rPr>
          <w:rFonts w:ascii="Times New Roman" w:hAnsi="Times New Roman" w:cs="Times New Roman"/>
          <w:sz w:val="28"/>
          <w:szCs w:val="28"/>
        </w:rPr>
        <w:t xml:space="preserve"> t</w:t>
      </w:r>
      <w:r w:rsidR="00995602" w:rsidRPr="00995602">
        <w:rPr>
          <w:rFonts w:ascii="Times New Roman" w:hAnsi="Times New Roman" w:cs="Times New Roman"/>
          <w:sz w:val="28"/>
          <w:szCs w:val="28"/>
        </w:rPr>
        <w:t>ốt</w:t>
      </w:r>
      <w:r w:rsidR="00995602">
        <w:rPr>
          <w:rFonts w:ascii="Times New Roman" w:hAnsi="Times New Roman" w:cs="Times New Roman"/>
          <w:sz w:val="28"/>
          <w:szCs w:val="28"/>
        </w:rPr>
        <w:t>. C</w:t>
      </w:r>
      <w:r w:rsidR="00995602" w:rsidRPr="00995602">
        <w:rPr>
          <w:rFonts w:ascii="Times New Roman" w:hAnsi="Times New Roman" w:cs="Times New Roman"/>
          <w:sz w:val="28"/>
          <w:szCs w:val="28"/>
        </w:rPr>
        <w:t>ũng</w:t>
      </w:r>
      <w:r w:rsidR="00995602">
        <w:rPr>
          <w:rFonts w:ascii="Times New Roman" w:hAnsi="Times New Roman" w:cs="Times New Roman"/>
          <w:sz w:val="28"/>
          <w:szCs w:val="28"/>
        </w:rPr>
        <w:t xml:space="preserve"> ch</w:t>
      </w:r>
      <w:r w:rsidR="00995602" w:rsidRPr="00995602">
        <w:rPr>
          <w:rFonts w:ascii="Times New Roman" w:hAnsi="Times New Roman" w:cs="Times New Roman"/>
          <w:sz w:val="28"/>
          <w:szCs w:val="28"/>
        </w:rPr>
        <w:t>ính</w:t>
      </w:r>
      <w:r w:rsidR="00995602">
        <w:rPr>
          <w:rFonts w:ascii="Times New Roman" w:hAnsi="Times New Roman" w:cs="Times New Roman"/>
          <w:sz w:val="28"/>
          <w:szCs w:val="28"/>
        </w:rPr>
        <w:t xml:space="preserve"> v</w:t>
      </w:r>
      <w:r w:rsidR="00995602" w:rsidRPr="00995602">
        <w:rPr>
          <w:rFonts w:ascii="Times New Roman" w:hAnsi="Times New Roman" w:cs="Times New Roman"/>
          <w:sz w:val="28"/>
          <w:szCs w:val="28"/>
        </w:rPr>
        <w:t>ì</w:t>
      </w:r>
      <w:r w:rsidR="00995602">
        <w:rPr>
          <w:rFonts w:ascii="Times New Roman" w:hAnsi="Times New Roman" w:cs="Times New Roman"/>
          <w:sz w:val="28"/>
          <w:szCs w:val="28"/>
        </w:rPr>
        <w:t xml:space="preserve"> </w:t>
      </w:r>
      <w:r w:rsidR="00995602" w:rsidRPr="00995602">
        <w:rPr>
          <w:rFonts w:ascii="Times New Roman" w:hAnsi="Times New Roman" w:cs="Times New Roman"/>
          <w:sz w:val="28"/>
          <w:szCs w:val="28"/>
        </w:rPr>
        <w:t>đ</w:t>
      </w:r>
      <w:r w:rsidR="00995602">
        <w:rPr>
          <w:rFonts w:ascii="Times New Roman" w:hAnsi="Times New Roman" w:cs="Times New Roman"/>
          <w:sz w:val="28"/>
          <w:szCs w:val="28"/>
        </w:rPr>
        <w:t>i</w:t>
      </w:r>
      <w:r w:rsidR="00995602" w:rsidRPr="00995602">
        <w:rPr>
          <w:rFonts w:ascii="Times New Roman" w:hAnsi="Times New Roman" w:cs="Times New Roman"/>
          <w:sz w:val="28"/>
          <w:szCs w:val="28"/>
        </w:rPr>
        <w:t>ều</w:t>
      </w:r>
      <w:r w:rsidR="00995602">
        <w:rPr>
          <w:rFonts w:ascii="Times New Roman" w:hAnsi="Times New Roman" w:cs="Times New Roman"/>
          <w:sz w:val="28"/>
          <w:szCs w:val="28"/>
        </w:rPr>
        <w:t xml:space="preserve"> n</w:t>
      </w:r>
      <w:r w:rsidR="00995602" w:rsidRPr="00995602">
        <w:rPr>
          <w:rFonts w:ascii="Times New Roman" w:hAnsi="Times New Roman" w:cs="Times New Roman"/>
          <w:sz w:val="28"/>
          <w:szCs w:val="28"/>
        </w:rPr>
        <w:t>ày</w:t>
      </w:r>
      <w:r w:rsidR="00995602">
        <w:rPr>
          <w:rFonts w:ascii="Times New Roman" w:hAnsi="Times New Roman" w:cs="Times New Roman"/>
          <w:sz w:val="28"/>
          <w:szCs w:val="28"/>
        </w:rPr>
        <w:t>, m</w:t>
      </w:r>
      <w:r w:rsidR="00995602" w:rsidRPr="00995602">
        <w:rPr>
          <w:rFonts w:ascii="Times New Roman" w:hAnsi="Times New Roman" w:cs="Times New Roman"/>
          <w:sz w:val="28"/>
          <w:szCs w:val="28"/>
        </w:rPr>
        <w:t>ột</w:t>
      </w:r>
      <w:r w:rsidR="00995602">
        <w:rPr>
          <w:rFonts w:ascii="Times New Roman" w:hAnsi="Times New Roman" w:cs="Times New Roman"/>
          <w:sz w:val="28"/>
          <w:szCs w:val="28"/>
        </w:rPr>
        <w:t xml:space="preserve"> cu</w:t>
      </w:r>
      <w:r w:rsidR="00995602" w:rsidRPr="00995602">
        <w:rPr>
          <w:rFonts w:ascii="Times New Roman" w:hAnsi="Times New Roman" w:cs="Times New Roman"/>
          <w:sz w:val="28"/>
          <w:szCs w:val="28"/>
        </w:rPr>
        <w:t>ộ</w:t>
      </w:r>
      <w:r w:rsidR="00995602">
        <w:rPr>
          <w:rFonts w:ascii="Times New Roman" w:hAnsi="Times New Roman" w:cs="Times New Roman"/>
          <w:sz w:val="28"/>
          <w:szCs w:val="28"/>
        </w:rPr>
        <w:t>c h</w:t>
      </w:r>
      <w:r w:rsidR="00995602" w:rsidRPr="00995602">
        <w:rPr>
          <w:rFonts w:ascii="Times New Roman" w:hAnsi="Times New Roman" w:cs="Times New Roman"/>
          <w:sz w:val="28"/>
          <w:szCs w:val="28"/>
        </w:rPr>
        <w:t>ội</w:t>
      </w:r>
      <w:r w:rsidR="00995602">
        <w:rPr>
          <w:rFonts w:ascii="Times New Roman" w:hAnsi="Times New Roman" w:cs="Times New Roman"/>
          <w:sz w:val="28"/>
          <w:szCs w:val="28"/>
        </w:rPr>
        <w:t xml:space="preserve"> th</w:t>
      </w:r>
      <w:r w:rsidR="00995602" w:rsidRPr="00995602">
        <w:rPr>
          <w:rFonts w:ascii="Times New Roman" w:hAnsi="Times New Roman" w:cs="Times New Roman"/>
          <w:sz w:val="28"/>
          <w:szCs w:val="28"/>
        </w:rPr>
        <w:t>ảo</w:t>
      </w:r>
      <w:r w:rsidR="00995602">
        <w:rPr>
          <w:rFonts w:ascii="Times New Roman" w:hAnsi="Times New Roman" w:cs="Times New Roman"/>
          <w:sz w:val="28"/>
          <w:szCs w:val="28"/>
        </w:rPr>
        <w:t xml:space="preserve"> đư</w:t>
      </w:r>
      <w:r w:rsidR="00995602" w:rsidRPr="00995602">
        <w:rPr>
          <w:rFonts w:ascii="Times New Roman" w:hAnsi="Times New Roman" w:cs="Times New Roman"/>
          <w:sz w:val="28"/>
          <w:szCs w:val="28"/>
        </w:rPr>
        <w:t>ợ</w:t>
      </w:r>
      <w:r w:rsidR="00995602">
        <w:rPr>
          <w:rFonts w:ascii="Times New Roman" w:hAnsi="Times New Roman" w:cs="Times New Roman"/>
          <w:sz w:val="28"/>
          <w:szCs w:val="28"/>
        </w:rPr>
        <w:t>c Int</w:t>
      </w:r>
      <w:r w:rsidR="00995602" w:rsidRPr="00995602">
        <w:rPr>
          <w:rFonts w:ascii="Times New Roman" w:hAnsi="Times New Roman" w:cs="Times New Roman"/>
          <w:sz w:val="28"/>
          <w:szCs w:val="28"/>
        </w:rPr>
        <w:t>er</w:t>
      </w:r>
      <w:r w:rsidR="00995602">
        <w:rPr>
          <w:rFonts w:ascii="Times New Roman" w:hAnsi="Times New Roman" w:cs="Times New Roman"/>
          <w:sz w:val="28"/>
          <w:szCs w:val="28"/>
        </w:rPr>
        <w:t xml:space="preserve">net </w:t>
      </w:r>
      <w:r w:rsidR="00995602" w:rsidRPr="00995602">
        <w:rPr>
          <w:rFonts w:ascii="Times New Roman" w:hAnsi="Times New Roman" w:cs="Times New Roman"/>
          <w:sz w:val="28"/>
          <w:szCs w:val="28"/>
        </w:rPr>
        <w:t>Ar</w:t>
      </w:r>
      <w:r w:rsidR="00995602">
        <w:rPr>
          <w:rFonts w:ascii="Times New Roman" w:hAnsi="Times New Roman" w:cs="Times New Roman"/>
          <w:sz w:val="28"/>
          <w:szCs w:val="28"/>
        </w:rPr>
        <w:t>chit</w:t>
      </w:r>
      <w:r w:rsidR="00995602" w:rsidRPr="00995602">
        <w:rPr>
          <w:rFonts w:ascii="Times New Roman" w:hAnsi="Times New Roman" w:cs="Times New Roman"/>
          <w:sz w:val="28"/>
          <w:szCs w:val="28"/>
        </w:rPr>
        <w:t>e</w:t>
      </w:r>
      <w:r w:rsidR="00995602">
        <w:rPr>
          <w:rFonts w:ascii="Times New Roman" w:hAnsi="Times New Roman" w:cs="Times New Roman"/>
          <w:sz w:val="28"/>
          <w:szCs w:val="28"/>
        </w:rPr>
        <w:t>ct</w:t>
      </w:r>
      <w:r w:rsidR="00995602" w:rsidRPr="00995602">
        <w:rPr>
          <w:rFonts w:ascii="Times New Roman" w:hAnsi="Times New Roman" w:cs="Times New Roman"/>
          <w:sz w:val="28"/>
          <w:szCs w:val="28"/>
        </w:rPr>
        <w:t>ur</w:t>
      </w:r>
      <w:r w:rsidR="00995602">
        <w:rPr>
          <w:rFonts w:ascii="Times New Roman" w:hAnsi="Times New Roman" w:cs="Times New Roman"/>
          <w:sz w:val="28"/>
          <w:szCs w:val="28"/>
        </w:rPr>
        <w:t>e B</w:t>
      </w:r>
      <w:r w:rsidR="00995602" w:rsidRPr="00995602">
        <w:rPr>
          <w:rFonts w:ascii="Times New Roman" w:hAnsi="Times New Roman" w:cs="Times New Roman"/>
          <w:sz w:val="28"/>
          <w:szCs w:val="28"/>
        </w:rPr>
        <w:t>r</w:t>
      </w:r>
      <w:r w:rsidR="00995602">
        <w:rPr>
          <w:rFonts w:ascii="Times New Roman" w:hAnsi="Times New Roman" w:cs="Times New Roman"/>
          <w:sz w:val="28"/>
          <w:szCs w:val="28"/>
        </w:rPr>
        <w:t>oa</w:t>
      </w:r>
      <w:r w:rsidR="00995602" w:rsidRPr="00995602">
        <w:rPr>
          <w:rFonts w:ascii="Times New Roman" w:hAnsi="Times New Roman" w:cs="Times New Roman"/>
          <w:sz w:val="28"/>
          <w:szCs w:val="28"/>
        </w:rPr>
        <w:t>d</w:t>
      </w:r>
      <w:r w:rsidR="00995602">
        <w:rPr>
          <w:rFonts w:ascii="Times New Roman" w:hAnsi="Times New Roman" w:cs="Times New Roman"/>
          <w:sz w:val="28"/>
          <w:szCs w:val="28"/>
        </w:rPr>
        <w:t xml:space="preserve"> m</w:t>
      </w:r>
      <w:r w:rsidR="00995602" w:rsidRPr="00995602">
        <w:rPr>
          <w:rFonts w:ascii="Times New Roman" w:hAnsi="Times New Roman" w:cs="Times New Roman"/>
          <w:sz w:val="28"/>
          <w:szCs w:val="28"/>
        </w:rPr>
        <w:t>ở</w:t>
      </w:r>
      <w:r w:rsidR="00995602">
        <w:rPr>
          <w:rFonts w:ascii="Times New Roman" w:hAnsi="Times New Roman" w:cs="Times New Roman"/>
          <w:sz w:val="28"/>
          <w:szCs w:val="28"/>
        </w:rPr>
        <w:t xml:space="preserve"> ra, v</w:t>
      </w:r>
      <w:r w:rsidR="00995602" w:rsidRPr="00995602">
        <w:rPr>
          <w:rFonts w:ascii="Times New Roman" w:hAnsi="Times New Roman" w:cs="Times New Roman"/>
          <w:sz w:val="28"/>
          <w:szCs w:val="28"/>
        </w:rPr>
        <w:t>ới</w:t>
      </w:r>
      <w:r w:rsidR="00995602">
        <w:rPr>
          <w:rFonts w:ascii="Times New Roman" w:hAnsi="Times New Roman" w:cs="Times New Roman"/>
          <w:sz w:val="28"/>
          <w:szCs w:val="28"/>
        </w:rPr>
        <w:t xml:space="preserve"> s</w:t>
      </w:r>
      <w:r w:rsidR="00995602" w:rsidRPr="00995602">
        <w:rPr>
          <w:rFonts w:ascii="Times New Roman" w:hAnsi="Times New Roman" w:cs="Times New Roman"/>
          <w:sz w:val="28"/>
          <w:szCs w:val="28"/>
        </w:rPr>
        <w:t>ự</w:t>
      </w:r>
      <w:r w:rsidR="00995602">
        <w:rPr>
          <w:rFonts w:ascii="Times New Roman" w:hAnsi="Times New Roman" w:cs="Times New Roman"/>
          <w:sz w:val="28"/>
          <w:szCs w:val="28"/>
        </w:rPr>
        <w:t xml:space="preserve"> tham d</w:t>
      </w:r>
      <w:r w:rsidR="00995602" w:rsidRPr="00995602">
        <w:rPr>
          <w:rFonts w:ascii="Times New Roman" w:hAnsi="Times New Roman" w:cs="Times New Roman"/>
          <w:sz w:val="28"/>
          <w:szCs w:val="28"/>
        </w:rPr>
        <w:t>ự</w:t>
      </w:r>
      <w:r w:rsidR="00995602">
        <w:rPr>
          <w:rFonts w:ascii="Times New Roman" w:hAnsi="Times New Roman" w:cs="Times New Roman"/>
          <w:sz w:val="28"/>
          <w:szCs w:val="28"/>
        </w:rPr>
        <w:t xml:space="preserve"> c</w:t>
      </w:r>
      <w:r w:rsidR="00995602" w:rsidRPr="00995602">
        <w:rPr>
          <w:rFonts w:ascii="Times New Roman" w:hAnsi="Times New Roman" w:cs="Times New Roman"/>
          <w:sz w:val="28"/>
          <w:szCs w:val="28"/>
        </w:rPr>
        <w:t>ủa</w:t>
      </w:r>
      <w:r w:rsidR="00995602">
        <w:rPr>
          <w:rFonts w:ascii="Times New Roman" w:hAnsi="Times New Roman" w:cs="Times New Roman"/>
          <w:sz w:val="28"/>
          <w:szCs w:val="28"/>
        </w:rPr>
        <w:t xml:space="preserve"> h</w:t>
      </w:r>
      <w:r w:rsidR="00995602" w:rsidRPr="00995602">
        <w:rPr>
          <w:rFonts w:ascii="Times New Roman" w:hAnsi="Times New Roman" w:cs="Times New Roman"/>
          <w:sz w:val="28"/>
          <w:szCs w:val="28"/>
        </w:rPr>
        <w:t>ơ</w:t>
      </w:r>
      <w:r w:rsidR="00995602">
        <w:rPr>
          <w:rFonts w:ascii="Times New Roman" w:hAnsi="Times New Roman" w:cs="Times New Roman"/>
          <w:sz w:val="28"/>
          <w:szCs w:val="28"/>
        </w:rPr>
        <w:t xml:space="preserve">n 250 </w:t>
      </w:r>
      <w:r w:rsidR="00995602" w:rsidRPr="00995602">
        <w:rPr>
          <w:rFonts w:ascii="Times New Roman" w:hAnsi="Times New Roman" w:cs="Times New Roman"/>
          <w:sz w:val="28"/>
          <w:szCs w:val="28"/>
        </w:rPr>
        <w:t>đại</w:t>
      </w:r>
      <w:r w:rsidR="00995602">
        <w:rPr>
          <w:rFonts w:ascii="Times New Roman" w:hAnsi="Times New Roman" w:cs="Times New Roman"/>
          <w:sz w:val="28"/>
          <w:szCs w:val="28"/>
        </w:rPr>
        <w:t xml:space="preserve"> bi</w:t>
      </w:r>
      <w:r w:rsidR="00995602" w:rsidRPr="00995602">
        <w:rPr>
          <w:rFonts w:ascii="Times New Roman" w:hAnsi="Times New Roman" w:cs="Times New Roman"/>
          <w:sz w:val="28"/>
          <w:szCs w:val="28"/>
        </w:rPr>
        <w:t>ểu</w:t>
      </w:r>
      <w:r w:rsidR="00995602">
        <w:rPr>
          <w:rFonts w:ascii="Times New Roman" w:hAnsi="Times New Roman" w:cs="Times New Roman"/>
          <w:sz w:val="28"/>
          <w:szCs w:val="28"/>
        </w:rPr>
        <w:t xml:space="preserve"> c</w:t>
      </w:r>
      <w:r w:rsidR="00995602" w:rsidRPr="00995602">
        <w:rPr>
          <w:rFonts w:ascii="Times New Roman" w:hAnsi="Times New Roman" w:cs="Times New Roman"/>
          <w:sz w:val="28"/>
          <w:szCs w:val="28"/>
        </w:rPr>
        <w:t>ủa</w:t>
      </w:r>
      <w:r w:rsidR="00995602">
        <w:rPr>
          <w:rFonts w:ascii="Times New Roman" w:hAnsi="Times New Roman" w:cs="Times New Roman"/>
          <w:sz w:val="28"/>
          <w:szCs w:val="28"/>
        </w:rPr>
        <w:t xml:space="preserve"> c</w:t>
      </w:r>
      <w:r w:rsidR="00995602" w:rsidRPr="00995602">
        <w:rPr>
          <w:rFonts w:ascii="Times New Roman" w:hAnsi="Times New Roman" w:cs="Times New Roman"/>
          <w:sz w:val="28"/>
          <w:szCs w:val="28"/>
        </w:rPr>
        <w:t>ác</w:t>
      </w:r>
      <w:r w:rsidR="00995602">
        <w:rPr>
          <w:rFonts w:ascii="Times New Roman" w:hAnsi="Times New Roman" w:cs="Times New Roman"/>
          <w:sz w:val="28"/>
          <w:szCs w:val="28"/>
        </w:rPr>
        <w:t xml:space="preserve"> c</w:t>
      </w:r>
      <w:r w:rsidR="00995602" w:rsidRPr="00995602">
        <w:rPr>
          <w:rFonts w:ascii="Times New Roman" w:hAnsi="Times New Roman" w:cs="Times New Roman"/>
          <w:sz w:val="28"/>
          <w:szCs w:val="28"/>
        </w:rPr>
        <w:t>ô</w:t>
      </w:r>
      <w:r w:rsidR="00995602">
        <w:rPr>
          <w:rFonts w:ascii="Times New Roman" w:hAnsi="Times New Roman" w:cs="Times New Roman"/>
          <w:sz w:val="28"/>
          <w:szCs w:val="28"/>
        </w:rPr>
        <w:t>ng ty th</w:t>
      </w:r>
      <w:r w:rsidR="00995602" w:rsidRPr="00995602">
        <w:rPr>
          <w:rFonts w:ascii="Times New Roman" w:hAnsi="Times New Roman" w:cs="Times New Roman"/>
          <w:sz w:val="28"/>
          <w:szCs w:val="28"/>
        </w:rPr>
        <w:t>ươn</w:t>
      </w:r>
      <w:r w:rsidR="00995602">
        <w:rPr>
          <w:rFonts w:ascii="Times New Roman" w:hAnsi="Times New Roman" w:cs="Times New Roman"/>
          <w:sz w:val="28"/>
          <w:szCs w:val="28"/>
        </w:rPr>
        <w:t>g m</w:t>
      </w:r>
      <w:r w:rsidR="00995602" w:rsidRPr="00995602">
        <w:rPr>
          <w:rFonts w:ascii="Times New Roman" w:hAnsi="Times New Roman" w:cs="Times New Roman"/>
          <w:sz w:val="28"/>
          <w:szCs w:val="28"/>
        </w:rPr>
        <w:t>ại</w:t>
      </w:r>
      <w:r w:rsidR="00995602">
        <w:rPr>
          <w:rFonts w:ascii="Times New Roman" w:hAnsi="Times New Roman" w:cs="Times New Roman"/>
          <w:sz w:val="28"/>
          <w:szCs w:val="28"/>
        </w:rPr>
        <w:t>, t</w:t>
      </w:r>
      <w:r w:rsidR="00995602" w:rsidRPr="00995602">
        <w:rPr>
          <w:rFonts w:ascii="Times New Roman" w:hAnsi="Times New Roman" w:cs="Times New Roman"/>
          <w:sz w:val="28"/>
          <w:szCs w:val="28"/>
        </w:rPr>
        <w:t>ừ</w:t>
      </w:r>
      <w:r w:rsidR="00995602">
        <w:rPr>
          <w:rFonts w:ascii="Times New Roman" w:hAnsi="Times New Roman" w:cs="Times New Roman"/>
          <w:sz w:val="28"/>
          <w:szCs w:val="28"/>
        </w:rPr>
        <w:t xml:space="preserve"> </w:t>
      </w:r>
      <w:r w:rsidR="00995602" w:rsidRPr="00995602">
        <w:rPr>
          <w:rFonts w:ascii="Times New Roman" w:hAnsi="Times New Roman" w:cs="Times New Roman"/>
          <w:sz w:val="28"/>
          <w:szCs w:val="28"/>
        </w:rPr>
        <w:t>đâ</w:t>
      </w:r>
      <w:r w:rsidR="00995602">
        <w:rPr>
          <w:rFonts w:ascii="Times New Roman" w:hAnsi="Times New Roman" w:cs="Times New Roman"/>
          <w:sz w:val="28"/>
          <w:szCs w:val="28"/>
        </w:rPr>
        <w:t>y giao th</w:t>
      </w:r>
      <w:r w:rsidR="00995602" w:rsidRPr="00995602">
        <w:rPr>
          <w:rFonts w:ascii="Times New Roman" w:hAnsi="Times New Roman" w:cs="Times New Roman"/>
          <w:sz w:val="28"/>
          <w:szCs w:val="28"/>
        </w:rPr>
        <w:t>ức</w:t>
      </w:r>
      <w:r w:rsidR="00995602">
        <w:rPr>
          <w:rFonts w:ascii="Times New Roman" w:hAnsi="Times New Roman" w:cs="Times New Roman"/>
          <w:sz w:val="28"/>
          <w:szCs w:val="28"/>
        </w:rPr>
        <w:t xml:space="preserve"> v</w:t>
      </w:r>
      <w:r w:rsidR="00995602" w:rsidRPr="00995602">
        <w:rPr>
          <w:rFonts w:ascii="Times New Roman" w:hAnsi="Times New Roman" w:cs="Times New Roman"/>
          <w:sz w:val="28"/>
          <w:szCs w:val="28"/>
        </w:rPr>
        <w:t>à</w:t>
      </w:r>
      <w:r w:rsidR="00995602">
        <w:rPr>
          <w:rFonts w:ascii="Times New Roman" w:hAnsi="Times New Roman" w:cs="Times New Roman"/>
          <w:sz w:val="28"/>
          <w:szCs w:val="28"/>
        </w:rPr>
        <w:t xml:space="preserve"> m</w:t>
      </w:r>
      <w:r w:rsidR="00995602" w:rsidRPr="00995602">
        <w:rPr>
          <w:rFonts w:ascii="Times New Roman" w:hAnsi="Times New Roman" w:cs="Times New Roman"/>
          <w:sz w:val="28"/>
          <w:szCs w:val="28"/>
        </w:rPr>
        <w:t>ô</w:t>
      </w:r>
      <w:r w:rsidR="00995602">
        <w:rPr>
          <w:rFonts w:ascii="Times New Roman" w:hAnsi="Times New Roman" w:cs="Times New Roman"/>
          <w:sz w:val="28"/>
          <w:szCs w:val="28"/>
        </w:rPr>
        <w:t xml:space="preserve"> h</w:t>
      </w:r>
      <w:r w:rsidR="00995602" w:rsidRPr="00995602">
        <w:rPr>
          <w:rFonts w:ascii="Times New Roman" w:hAnsi="Times New Roman" w:cs="Times New Roman"/>
          <w:sz w:val="28"/>
          <w:szCs w:val="28"/>
        </w:rPr>
        <w:t>ình</w:t>
      </w:r>
      <w:r w:rsidR="00995602">
        <w:rPr>
          <w:rFonts w:ascii="Times New Roman" w:hAnsi="Times New Roman" w:cs="Times New Roman"/>
          <w:sz w:val="28"/>
          <w:szCs w:val="28"/>
        </w:rPr>
        <w:t xml:space="preserve"> TCP/IP đư</w:t>
      </w:r>
      <w:r w:rsidR="00995602" w:rsidRPr="00995602">
        <w:rPr>
          <w:rFonts w:ascii="Times New Roman" w:hAnsi="Times New Roman" w:cs="Times New Roman"/>
          <w:sz w:val="28"/>
          <w:szCs w:val="28"/>
        </w:rPr>
        <w:t>ợ</w:t>
      </w:r>
      <w:r w:rsidR="00995602">
        <w:rPr>
          <w:rFonts w:ascii="Times New Roman" w:hAnsi="Times New Roman" w:cs="Times New Roman"/>
          <w:sz w:val="28"/>
          <w:szCs w:val="28"/>
        </w:rPr>
        <w:t>c ph</w:t>
      </w:r>
      <w:r w:rsidR="00995602" w:rsidRPr="00995602">
        <w:rPr>
          <w:rFonts w:ascii="Times New Roman" w:hAnsi="Times New Roman" w:cs="Times New Roman"/>
          <w:sz w:val="28"/>
          <w:szCs w:val="28"/>
        </w:rPr>
        <w:t>ổ</w:t>
      </w:r>
      <w:r w:rsidR="00995602">
        <w:rPr>
          <w:rFonts w:ascii="Times New Roman" w:hAnsi="Times New Roman" w:cs="Times New Roman"/>
          <w:sz w:val="28"/>
          <w:szCs w:val="28"/>
        </w:rPr>
        <w:t xml:space="preserve"> bi</w:t>
      </w:r>
      <w:r w:rsidR="00995602" w:rsidRPr="00995602">
        <w:rPr>
          <w:rFonts w:ascii="Times New Roman" w:hAnsi="Times New Roman" w:cs="Times New Roman"/>
          <w:sz w:val="28"/>
          <w:szCs w:val="28"/>
        </w:rPr>
        <w:t>ến</w:t>
      </w:r>
      <w:r w:rsidR="00995602">
        <w:rPr>
          <w:rFonts w:ascii="Times New Roman" w:hAnsi="Times New Roman" w:cs="Times New Roman"/>
          <w:sz w:val="28"/>
          <w:szCs w:val="28"/>
        </w:rPr>
        <w:t xml:space="preserve"> r</w:t>
      </w:r>
      <w:r w:rsidR="00995602" w:rsidRPr="00995602">
        <w:rPr>
          <w:rFonts w:ascii="Times New Roman" w:hAnsi="Times New Roman" w:cs="Times New Roman"/>
          <w:sz w:val="28"/>
          <w:szCs w:val="28"/>
        </w:rPr>
        <w:t>ộng</w:t>
      </w:r>
      <w:r w:rsidR="00995602">
        <w:rPr>
          <w:rFonts w:ascii="Times New Roman" w:hAnsi="Times New Roman" w:cs="Times New Roman"/>
          <w:sz w:val="28"/>
          <w:szCs w:val="28"/>
        </w:rPr>
        <w:t xml:space="preserve"> r</w:t>
      </w:r>
      <w:r w:rsidR="00995602" w:rsidRPr="00995602">
        <w:rPr>
          <w:rFonts w:ascii="Times New Roman" w:hAnsi="Times New Roman" w:cs="Times New Roman"/>
          <w:sz w:val="28"/>
          <w:szCs w:val="28"/>
        </w:rPr>
        <w:t>ãi</w:t>
      </w:r>
      <w:r w:rsidR="00995602">
        <w:rPr>
          <w:rFonts w:ascii="Times New Roman" w:hAnsi="Times New Roman" w:cs="Times New Roman"/>
          <w:sz w:val="28"/>
          <w:szCs w:val="28"/>
        </w:rPr>
        <w:t xml:space="preserve"> tr</w:t>
      </w:r>
      <w:r w:rsidR="00995602" w:rsidRPr="00995602">
        <w:rPr>
          <w:rFonts w:ascii="Times New Roman" w:hAnsi="Times New Roman" w:cs="Times New Roman"/>
          <w:sz w:val="28"/>
          <w:szCs w:val="28"/>
        </w:rPr>
        <w:t>ê</w:t>
      </w:r>
      <w:r w:rsidR="00995602">
        <w:rPr>
          <w:rFonts w:ascii="Times New Roman" w:hAnsi="Times New Roman" w:cs="Times New Roman"/>
          <w:sz w:val="28"/>
          <w:szCs w:val="28"/>
        </w:rPr>
        <w:t>n kh</w:t>
      </w:r>
      <w:r w:rsidR="00995602" w:rsidRPr="00995602">
        <w:rPr>
          <w:rFonts w:ascii="Times New Roman" w:hAnsi="Times New Roman" w:cs="Times New Roman"/>
          <w:sz w:val="28"/>
          <w:szCs w:val="28"/>
        </w:rPr>
        <w:t>ắp</w:t>
      </w:r>
      <w:r w:rsidR="00995602">
        <w:rPr>
          <w:rFonts w:ascii="Times New Roman" w:hAnsi="Times New Roman" w:cs="Times New Roman"/>
          <w:sz w:val="28"/>
          <w:szCs w:val="28"/>
        </w:rPr>
        <w:t xml:space="preserve"> th</w:t>
      </w:r>
      <w:r w:rsidR="00995602" w:rsidRPr="00995602">
        <w:rPr>
          <w:rFonts w:ascii="Times New Roman" w:hAnsi="Times New Roman" w:cs="Times New Roman"/>
          <w:sz w:val="28"/>
          <w:szCs w:val="28"/>
        </w:rPr>
        <w:t>ế</w:t>
      </w:r>
      <w:r w:rsidR="00995602">
        <w:rPr>
          <w:rFonts w:ascii="Times New Roman" w:hAnsi="Times New Roman" w:cs="Times New Roman"/>
          <w:sz w:val="28"/>
          <w:szCs w:val="28"/>
        </w:rPr>
        <w:t xml:space="preserve"> gi</w:t>
      </w:r>
      <w:r w:rsidR="00995602" w:rsidRPr="00995602">
        <w:rPr>
          <w:rFonts w:ascii="Times New Roman" w:hAnsi="Times New Roman" w:cs="Times New Roman"/>
          <w:sz w:val="28"/>
          <w:szCs w:val="28"/>
        </w:rPr>
        <w:t>ới</w:t>
      </w:r>
      <w:r w:rsidR="00995602">
        <w:rPr>
          <w:rFonts w:ascii="Times New Roman" w:hAnsi="Times New Roman" w:cs="Times New Roman"/>
          <w:sz w:val="28"/>
          <w:szCs w:val="28"/>
        </w:rPr>
        <w:t>.</w:t>
      </w:r>
    </w:p>
    <w:p w14:paraId="569AEA36" w14:textId="77777777" w:rsidR="00791DCC" w:rsidRDefault="00791DCC" w:rsidP="00E8409B">
      <w:pPr>
        <w:rPr>
          <w:rFonts w:ascii="Times New Roman" w:hAnsi="Times New Roman" w:cs="Times New Roman"/>
          <w:sz w:val="28"/>
          <w:szCs w:val="28"/>
        </w:rPr>
      </w:pPr>
    </w:p>
    <w:p w14:paraId="1018048B" w14:textId="77777777" w:rsidR="00791DCC" w:rsidRDefault="00791DCC" w:rsidP="00E8409B">
      <w:pPr>
        <w:rPr>
          <w:rFonts w:ascii="Times New Roman" w:hAnsi="Times New Roman" w:cs="Times New Roman"/>
          <w:sz w:val="28"/>
          <w:szCs w:val="28"/>
        </w:rPr>
      </w:pPr>
    </w:p>
    <w:p w14:paraId="047303B2" w14:textId="77777777" w:rsidR="00791DCC" w:rsidRDefault="00791DCC" w:rsidP="00E8409B">
      <w:pPr>
        <w:rPr>
          <w:rFonts w:ascii="Times New Roman" w:hAnsi="Times New Roman" w:cs="Times New Roman"/>
          <w:sz w:val="28"/>
          <w:szCs w:val="28"/>
        </w:rPr>
      </w:pPr>
    </w:p>
    <w:p w14:paraId="1F90DAA5" w14:textId="54680210" w:rsidR="005E36B6" w:rsidRDefault="005E36B6" w:rsidP="00791DCC">
      <w:pPr>
        <w:pStyle w:val="Heading3"/>
      </w:pPr>
      <w:bookmarkStart w:id="5" w:name="_Toc164785195"/>
      <w:r>
        <w:lastRenderedPageBreak/>
        <w:t>1.2</w:t>
      </w:r>
      <w:r w:rsidR="00C4586F">
        <w:t>.</w:t>
      </w:r>
      <w:r>
        <w:t xml:space="preserve"> C</w:t>
      </w:r>
      <w:r w:rsidRPr="005E36B6">
        <w:t>ách</w:t>
      </w:r>
      <w:r>
        <w:t xml:space="preserve"> th</w:t>
      </w:r>
      <w:r w:rsidRPr="005E36B6">
        <w:t>ức</w:t>
      </w:r>
      <w:r>
        <w:t xml:space="preserve"> ho</w:t>
      </w:r>
      <w:r w:rsidRPr="005E36B6">
        <w:t>ạt</w:t>
      </w:r>
      <w:r>
        <w:t xml:space="preserve"> đ</w:t>
      </w:r>
      <w:r w:rsidRPr="005E36B6">
        <w:t>ộng</w:t>
      </w:r>
      <w:r>
        <w:t xml:space="preserve"> c</w:t>
      </w:r>
      <w:r w:rsidRPr="005E36B6">
        <w:t>ủa</w:t>
      </w:r>
      <w:r>
        <w:t xml:space="preserve"> m</w:t>
      </w:r>
      <w:r w:rsidRPr="005E36B6">
        <w:t>ô</w:t>
      </w:r>
      <w:r>
        <w:t xml:space="preserve"> h</w:t>
      </w:r>
      <w:r w:rsidRPr="005E36B6">
        <w:t>ình</w:t>
      </w:r>
      <w:r>
        <w:t xml:space="preserve"> TCP/IP</w:t>
      </w:r>
      <w:bookmarkEnd w:id="5"/>
    </w:p>
    <w:p w14:paraId="23B53207" w14:textId="1BA25CE6" w:rsidR="002269D0" w:rsidRPr="002269D0" w:rsidRDefault="002269D0" w:rsidP="002269D0">
      <w:pPr>
        <w:rPr>
          <w:rFonts w:ascii="Times New Roman" w:hAnsi="Times New Roman" w:cs="Times New Roman"/>
          <w:sz w:val="28"/>
          <w:szCs w:val="28"/>
        </w:rPr>
      </w:pPr>
      <w:r w:rsidRPr="002269D0">
        <w:rPr>
          <w:rFonts w:ascii="Times New Roman" w:hAnsi="Times New Roman" w:cs="Times New Roman"/>
          <w:sz w:val="28"/>
          <w:szCs w:val="28"/>
        </w:rPr>
        <w:t>TCP/IP bao gồm hai phầ</w:t>
      </w:r>
      <w:r>
        <w:rPr>
          <w:rFonts w:ascii="Times New Roman" w:hAnsi="Times New Roman" w:cs="Times New Roman"/>
          <w:sz w:val="28"/>
          <w:szCs w:val="28"/>
        </w:rPr>
        <w:t>n chính:</w:t>
      </w:r>
    </w:p>
    <w:p w14:paraId="794CF70E" w14:textId="77777777" w:rsidR="002269D0" w:rsidRPr="002269D0" w:rsidRDefault="002269D0" w:rsidP="002269D0">
      <w:pPr>
        <w:pStyle w:val="ListParagraph"/>
        <w:numPr>
          <w:ilvl w:val="0"/>
          <w:numId w:val="8"/>
        </w:numPr>
        <w:rPr>
          <w:rFonts w:ascii="Times New Roman" w:hAnsi="Times New Roman" w:cs="Times New Roman"/>
          <w:sz w:val="28"/>
          <w:szCs w:val="28"/>
        </w:rPr>
      </w:pPr>
      <w:r w:rsidRPr="002269D0">
        <w:rPr>
          <w:rFonts w:ascii="Times New Roman" w:hAnsi="Times New Roman" w:cs="Times New Roman"/>
          <w:sz w:val="28"/>
          <w:szCs w:val="28"/>
        </w:rPr>
        <w:t>Transmission Control Protocol (TCP): Là một giao thức truyền tải đáng tin cậy được sử dụng để chia nhỏ và lắp ráp các gói dữ liệu trước khi chúng được gửi qua mạng. TCP đảm bảo rằng các gói dữ liệu được gửi đi sẽ đến đích một cách chính xác và đúng thứ tự. Nó xác định các kết nối, đồng bộ hóa truyền tải và quản lý lưu lượng dữ liệu.</w:t>
      </w:r>
    </w:p>
    <w:p w14:paraId="18AEBCFD" w14:textId="77777777" w:rsidR="002269D0" w:rsidRPr="002269D0" w:rsidRDefault="002269D0" w:rsidP="002269D0">
      <w:pPr>
        <w:pStyle w:val="ListParagraph"/>
        <w:numPr>
          <w:ilvl w:val="0"/>
          <w:numId w:val="8"/>
        </w:numPr>
        <w:rPr>
          <w:rFonts w:ascii="Times New Roman" w:hAnsi="Times New Roman" w:cs="Times New Roman"/>
          <w:sz w:val="28"/>
          <w:szCs w:val="28"/>
        </w:rPr>
      </w:pPr>
      <w:r w:rsidRPr="002269D0">
        <w:rPr>
          <w:rFonts w:ascii="Times New Roman" w:hAnsi="Times New Roman" w:cs="Times New Roman"/>
          <w:sz w:val="28"/>
          <w:szCs w:val="28"/>
        </w:rPr>
        <w:t>Internet Protocol (IP): Là một giao thức định tuyến và chuyển tiếp dữ liệu trong mạng. IP định danh và địa chỉ hóa các thiết bị trong mạng, đồng thời quản lý việc định tuyến (routing) các gói dữ liệu qua mạng. Giao thức này đảm bảo gói dữ liệu được gửi đến đúng đích và định vị các thiết bị trong mạng.</w:t>
      </w:r>
    </w:p>
    <w:p w14:paraId="4373E204" w14:textId="0294F4C7" w:rsidR="002269D0" w:rsidRDefault="002269D0" w:rsidP="002269D0">
      <w:pPr>
        <w:rPr>
          <w:rFonts w:ascii="Times New Roman" w:hAnsi="Times New Roman" w:cs="Times New Roman"/>
          <w:sz w:val="28"/>
          <w:szCs w:val="28"/>
        </w:rPr>
      </w:pPr>
      <w:r w:rsidRPr="002269D0">
        <w:rPr>
          <w:rFonts w:ascii="Times New Roman" w:hAnsi="Times New Roman" w:cs="Times New Roman"/>
          <w:sz w:val="28"/>
          <w:szCs w:val="28"/>
        </w:rPr>
        <w:t>Trong quá trình truyền nhận thông tin, nếu giao thức TCP phát hiện ra thông tin bị lỗi, giao thức này sẽ yêu cầu hệ thống gửi thêm các gói tin khác. Để hiểu rõ hơn về cách thức hoạt động và chức năng của TCP/IP, hãy cùng tìm hiểu chức năng của từng tầng trong mô hình này.</w:t>
      </w:r>
    </w:p>
    <w:p w14:paraId="28564B2A" w14:textId="6F22C8DB" w:rsidR="00FC1A49" w:rsidRDefault="00FC1A49" w:rsidP="00FC1A49">
      <w:pPr>
        <w:pStyle w:val="Heading3"/>
        <w:rPr>
          <w:rFonts w:cs="Times New Roman"/>
          <w:szCs w:val="28"/>
        </w:rPr>
      </w:pPr>
      <w:bookmarkStart w:id="6" w:name="_Toc164785196"/>
      <w:r>
        <w:rPr>
          <w:rFonts w:cs="Times New Roman"/>
          <w:szCs w:val="28"/>
        </w:rPr>
        <w:t>1.3. Ch</w:t>
      </w:r>
      <w:r w:rsidRPr="00FC1A49">
        <w:rPr>
          <w:rFonts w:cs="Times New Roman"/>
          <w:szCs w:val="28"/>
        </w:rPr>
        <w:t>ứ</w:t>
      </w:r>
      <w:r>
        <w:rPr>
          <w:rFonts w:cs="Times New Roman"/>
          <w:szCs w:val="28"/>
        </w:rPr>
        <w:t>c n</w:t>
      </w:r>
      <w:r w:rsidRPr="00FC1A49">
        <w:rPr>
          <w:rFonts w:cs="Times New Roman"/>
          <w:szCs w:val="28"/>
        </w:rPr>
        <w:t>ăn</w:t>
      </w:r>
      <w:r>
        <w:rPr>
          <w:rFonts w:cs="Times New Roman"/>
          <w:szCs w:val="28"/>
        </w:rPr>
        <w:t>g c</w:t>
      </w:r>
      <w:r w:rsidRPr="00FC1A49">
        <w:rPr>
          <w:rFonts w:cs="Times New Roman"/>
          <w:szCs w:val="28"/>
        </w:rPr>
        <w:t>ủa</w:t>
      </w:r>
      <w:r>
        <w:rPr>
          <w:rFonts w:cs="Times New Roman"/>
          <w:szCs w:val="28"/>
        </w:rPr>
        <w:t xml:space="preserve"> c</w:t>
      </w:r>
      <w:r w:rsidRPr="00FC1A49">
        <w:rPr>
          <w:rFonts w:cs="Times New Roman"/>
          <w:szCs w:val="28"/>
        </w:rPr>
        <w:t>ác</w:t>
      </w:r>
      <w:r>
        <w:rPr>
          <w:rFonts w:cs="Times New Roman"/>
          <w:szCs w:val="28"/>
        </w:rPr>
        <w:t xml:space="preserve"> t</w:t>
      </w:r>
      <w:r w:rsidRPr="00FC1A49">
        <w:rPr>
          <w:rFonts w:cs="Times New Roman"/>
          <w:szCs w:val="28"/>
        </w:rPr>
        <w:t>ầng</w:t>
      </w:r>
      <w:r>
        <w:rPr>
          <w:rFonts w:cs="Times New Roman"/>
          <w:szCs w:val="28"/>
        </w:rPr>
        <w:t xml:space="preserve"> trong m</w:t>
      </w:r>
      <w:r w:rsidRPr="00FC1A49">
        <w:rPr>
          <w:rFonts w:cs="Times New Roman"/>
          <w:szCs w:val="28"/>
        </w:rPr>
        <w:t>ô</w:t>
      </w:r>
      <w:r>
        <w:rPr>
          <w:rFonts w:cs="Times New Roman"/>
          <w:szCs w:val="28"/>
        </w:rPr>
        <w:t xml:space="preserve"> h</w:t>
      </w:r>
      <w:r w:rsidRPr="00FC1A49">
        <w:rPr>
          <w:rFonts w:cs="Times New Roman"/>
          <w:szCs w:val="28"/>
        </w:rPr>
        <w:t>ình</w:t>
      </w:r>
      <w:r>
        <w:rPr>
          <w:rFonts w:cs="Times New Roman"/>
          <w:szCs w:val="28"/>
        </w:rPr>
        <w:t xml:space="preserve"> TCP/IP</w:t>
      </w:r>
      <w:bookmarkEnd w:id="6"/>
    </w:p>
    <w:p w14:paraId="75516813" w14:textId="19E45A10" w:rsidR="00944830" w:rsidRPr="00944830" w:rsidRDefault="00944830" w:rsidP="00944830">
      <w:pPr>
        <w:rPr>
          <w:rFonts w:ascii="Times New Roman" w:hAnsi="Times New Roman" w:cs="Times New Roman"/>
          <w:sz w:val="28"/>
          <w:szCs w:val="28"/>
        </w:rPr>
      </w:pPr>
      <w:r w:rsidRPr="00944830">
        <w:rPr>
          <w:rFonts w:ascii="Times New Roman" w:hAnsi="Times New Roman" w:cs="Times New Roman"/>
          <w:sz w:val="28"/>
          <w:szCs w:val="28"/>
        </w:rPr>
        <w:t>Một mô hình TCP/IP tiêu chuẩn bao gồm 4 lớp được chồ</w:t>
      </w:r>
      <w:r>
        <w:rPr>
          <w:rFonts w:ascii="Times New Roman" w:hAnsi="Times New Roman" w:cs="Times New Roman"/>
          <w:sz w:val="28"/>
          <w:szCs w:val="28"/>
        </w:rPr>
        <w:t>ng lên nhau:</w:t>
      </w:r>
    </w:p>
    <w:p w14:paraId="4F12932B" w14:textId="77777777" w:rsidR="00944830" w:rsidRPr="00944830" w:rsidRDefault="00944830" w:rsidP="00944830">
      <w:pPr>
        <w:pStyle w:val="ListParagraph"/>
        <w:numPr>
          <w:ilvl w:val="0"/>
          <w:numId w:val="9"/>
        </w:numPr>
        <w:rPr>
          <w:rFonts w:ascii="Times New Roman" w:hAnsi="Times New Roman" w:cs="Times New Roman"/>
          <w:sz w:val="28"/>
          <w:szCs w:val="28"/>
        </w:rPr>
      </w:pPr>
      <w:r w:rsidRPr="00944830">
        <w:rPr>
          <w:rFonts w:ascii="Times New Roman" w:hAnsi="Times New Roman" w:cs="Times New Roman"/>
          <w:sz w:val="28"/>
          <w:szCs w:val="28"/>
        </w:rPr>
        <w:t>Tầng vật lý (Physical)</w:t>
      </w:r>
    </w:p>
    <w:p w14:paraId="16A4B29D" w14:textId="77777777" w:rsidR="00944830" w:rsidRPr="00944830" w:rsidRDefault="00944830" w:rsidP="00944830">
      <w:pPr>
        <w:pStyle w:val="ListParagraph"/>
        <w:numPr>
          <w:ilvl w:val="0"/>
          <w:numId w:val="9"/>
        </w:numPr>
        <w:rPr>
          <w:rFonts w:ascii="Times New Roman" w:hAnsi="Times New Roman" w:cs="Times New Roman"/>
          <w:sz w:val="28"/>
          <w:szCs w:val="28"/>
        </w:rPr>
      </w:pPr>
      <w:r w:rsidRPr="00944830">
        <w:rPr>
          <w:rFonts w:ascii="Times New Roman" w:hAnsi="Times New Roman" w:cs="Times New Roman"/>
          <w:sz w:val="28"/>
          <w:szCs w:val="28"/>
        </w:rPr>
        <w:t>Tầng mạng (Network)</w:t>
      </w:r>
    </w:p>
    <w:p w14:paraId="4764EA48" w14:textId="77777777" w:rsidR="00944830" w:rsidRPr="00944830" w:rsidRDefault="00944830" w:rsidP="00944830">
      <w:pPr>
        <w:pStyle w:val="ListParagraph"/>
        <w:numPr>
          <w:ilvl w:val="0"/>
          <w:numId w:val="9"/>
        </w:numPr>
        <w:rPr>
          <w:rFonts w:ascii="Times New Roman" w:hAnsi="Times New Roman" w:cs="Times New Roman"/>
          <w:sz w:val="28"/>
          <w:szCs w:val="28"/>
        </w:rPr>
      </w:pPr>
      <w:r w:rsidRPr="00944830">
        <w:rPr>
          <w:rFonts w:ascii="Times New Roman" w:hAnsi="Times New Roman" w:cs="Times New Roman"/>
          <w:sz w:val="28"/>
          <w:szCs w:val="28"/>
        </w:rPr>
        <w:t>Tầng giao vận (Transport)</w:t>
      </w:r>
    </w:p>
    <w:p w14:paraId="057C9D4F" w14:textId="77777777" w:rsidR="00944830" w:rsidRDefault="00944830" w:rsidP="00944830">
      <w:pPr>
        <w:pStyle w:val="ListParagraph"/>
        <w:numPr>
          <w:ilvl w:val="0"/>
          <w:numId w:val="9"/>
        </w:numPr>
        <w:rPr>
          <w:rFonts w:ascii="Times New Roman" w:hAnsi="Times New Roman" w:cs="Times New Roman"/>
          <w:sz w:val="28"/>
          <w:szCs w:val="28"/>
        </w:rPr>
      </w:pPr>
      <w:r w:rsidRPr="00944830">
        <w:rPr>
          <w:rFonts w:ascii="Times New Roman" w:hAnsi="Times New Roman" w:cs="Times New Roman"/>
          <w:sz w:val="28"/>
          <w:szCs w:val="28"/>
        </w:rPr>
        <w:t>Tầng ứng dụng (Application)</w:t>
      </w:r>
    </w:p>
    <w:p w14:paraId="752D0400" w14:textId="77777777" w:rsidR="002611A4" w:rsidRDefault="002611A4" w:rsidP="002611A4">
      <w:pPr>
        <w:rPr>
          <w:rFonts w:ascii="Times New Roman" w:hAnsi="Times New Roman" w:cs="Times New Roman"/>
          <w:sz w:val="28"/>
          <w:szCs w:val="28"/>
        </w:rPr>
      </w:pPr>
    </w:p>
    <w:p w14:paraId="27F77944" w14:textId="04782F8A" w:rsidR="002611A4" w:rsidRPr="002611A4" w:rsidRDefault="002611A4" w:rsidP="002611A4">
      <w:pPr>
        <w:jc w:val="center"/>
        <w:rPr>
          <w:rFonts w:ascii="Times New Roman" w:hAnsi="Times New Roman" w:cs="Times New Roman"/>
          <w:sz w:val="28"/>
          <w:szCs w:val="28"/>
        </w:rPr>
      </w:pPr>
      <w:r>
        <w:rPr>
          <w:noProof/>
        </w:rPr>
        <w:lastRenderedPageBreak/>
        <w:drawing>
          <wp:inline distT="0" distB="0" distL="0" distR="0" wp14:anchorId="1A84E5B0" wp14:editId="0D2FF935">
            <wp:extent cx="4433570" cy="3348990"/>
            <wp:effectExtent l="0" t="0" r="5080" b="3810"/>
            <wp:docPr id="2" name="Picture 2" descr="https://www.totolink.vn/public/uploads/img_article/mohinhtcpiplagichucnangcuacactangtrongmohinhtcp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otolink.vn/public/uploads/img_article/mohinhtcpiplagichucnangcuacactangtrongmohinhtcpi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3570" cy="3348990"/>
                    </a:xfrm>
                    <a:prstGeom prst="rect">
                      <a:avLst/>
                    </a:prstGeom>
                    <a:noFill/>
                    <a:ln>
                      <a:noFill/>
                    </a:ln>
                  </pic:spPr>
                </pic:pic>
              </a:graphicData>
            </a:graphic>
          </wp:inline>
        </w:drawing>
      </w:r>
    </w:p>
    <w:p w14:paraId="6ADA0B7F" w14:textId="18AB8850" w:rsidR="00944830" w:rsidRDefault="00944830" w:rsidP="00944830">
      <w:pPr>
        <w:rPr>
          <w:rFonts w:ascii="Times New Roman" w:hAnsi="Times New Roman" w:cs="Times New Roman"/>
          <w:sz w:val="28"/>
          <w:szCs w:val="28"/>
        </w:rPr>
      </w:pPr>
      <w:r w:rsidRPr="00944830">
        <w:rPr>
          <w:rFonts w:ascii="Times New Roman" w:hAnsi="Times New Roman" w:cs="Times New Roman"/>
          <w:sz w:val="28"/>
          <w:szCs w:val="28"/>
        </w:rPr>
        <w:t>Tuy nhiên, một số ý kiến lại cho rằng mô hình TCP/IP là 5 tầng, tức các tầng 4 đến 2 đều được giữ nguyên, nhưng tầng Datalink sẽ được tách riêng và là tầng nằm trên so với tầng vật lý.</w:t>
      </w:r>
    </w:p>
    <w:p w14:paraId="5892093D" w14:textId="3C404C44" w:rsidR="0089161C" w:rsidRDefault="0089161C" w:rsidP="00944830">
      <w:pPr>
        <w:rPr>
          <w:rFonts w:ascii="Times New Roman" w:hAnsi="Times New Roman" w:cs="Times New Roman"/>
          <w:sz w:val="28"/>
          <w:szCs w:val="28"/>
        </w:rPr>
      </w:pPr>
      <w:r>
        <w:rPr>
          <w:rFonts w:ascii="Times New Roman" w:hAnsi="Times New Roman" w:cs="Times New Roman"/>
          <w:sz w:val="28"/>
          <w:szCs w:val="28"/>
        </w:rPr>
        <w:t>C</w:t>
      </w:r>
      <w:r w:rsidRPr="0089161C">
        <w:rPr>
          <w:rFonts w:ascii="Times New Roman" w:hAnsi="Times New Roman" w:cs="Times New Roman"/>
          <w:sz w:val="28"/>
          <w:szCs w:val="28"/>
        </w:rPr>
        <w:t>ụ</w:t>
      </w:r>
      <w:r>
        <w:rPr>
          <w:rFonts w:ascii="Times New Roman" w:hAnsi="Times New Roman" w:cs="Times New Roman"/>
          <w:sz w:val="28"/>
          <w:szCs w:val="28"/>
        </w:rPr>
        <w:t xml:space="preserve"> th</w:t>
      </w:r>
      <w:r w:rsidRPr="0089161C">
        <w:rPr>
          <w:rFonts w:ascii="Times New Roman" w:hAnsi="Times New Roman" w:cs="Times New Roman"/>
          <w:sz w:val="28"/>
          <w:szCs w:val="28"/>
        </w:rPr>
        <w:t>ể</w:t>
      </w:r>
      <w:r>
        <w:rPr>
          <w:rFonts w:ascii="Times New Roman" w:hAnsi="Times New Roman" w:cs="Times New Roman"/>
          <w:sz w:val="28"/>
          <w:szCs w:val="28"/>
        </w:rPr>
        <w:t xml:space="preserve"> ch</w:t>
      </w:r>
      <w:r w:rsidRPr="0089161C">
        <w:rPr>
          <w:rFonts w:ascii="Times New Roman" w:hAnsi="Times New Roman" w:cs="Times New Roman"/>
          <w:sz w:val="28"/>
          <w:szCs w:val="28"/>
        </w:rPr>
        <w:t>ức</w:t>
      </w:r>
      <w:r>
        <w:rPr>
          <w:rFonts w:ascii="Times New Roman" w:hAnsi="Times New Roman" w:cs="Times New Roman"/>
          <w:sz w:val="28"/>
          <w:szCs w:val="28"/>
        </w:rPr>
        <w:t xml:space="preserve"> n</w:t>
      </w:r>
      <w:r w:rsidRPr="0089161C">
        <w:rPr>
          <w:rFonts w:ascii="Times New Roman" w:hAnsi="Times New Roman" w:cs="Times New Roman"/>
          <w:sz w:val="28"/>
          <w:szCs w:val="28"/>
        </w:rPr>
        <w:t>ă</w:t>
      </w:r>
      <w:r>
        <w:rPr>
          <w:rFonts w:ascii="Times New Roman" w:hAnsi="Times New Roman" w:cs="Times New Roman"/>
          <w:sz w:val="28"/>
          <w:szCs w:val="28"/>
        </w:rPr>
        <w:t>ng c</w:t>
      </w:r>
      <w:r w:rsidRPr="0089161C">
        <w:rPr>
          <w:rFonts w:ascii="Times New Roman" w:hAnsi="Times New Roman" w:cs="Times New Roman"/>
          <w:sz w:val="28"/>
          <w:szCs w:val="28"/>
        </w:rPr>
        <w:t>ủa</w:t>
      </w:r>
      <w:r>
        <w:rPr>
          <w:rFonts w:ascii="Times New Roman" w:hAnsi="Times New Roman" w:cs="Times New Roman"/>
          <w:sz w:val="28"/>
          <w:szCs w:val="28"/>
        </w:rPr>
        <w:t xml:space="preserve"> 4 t</w:t>
      </w:r>
      <w:r w:rsidRPr="0089161C">
        <w:rPr>
          <w:rFonts w:ascii="Times New Roman" w:hAnsi="Times New Roman" w:cs="Times New Roman"/>
          <w:sz w:val="28"/>
          <w:szCs w:val="28"/>
        </w:rPr>
        <w:t>ầng</w:t>
      </w:r>
      <w:r>
        <w:rPr>
          <w:rFonts w:ascii="Times New Roman" w:hAnsi="Times New Roman" w:cs="Times New Roman"/>
          <w:sz w:val="28"/>
          <w:szCs w:val="28"/>
        </w:rPr>
        <w:t xml:space="preserve"> nh</w:t>
      </w:r>
      <w:r w:rsidRPr="0089161C">
        <w:rPr>
          <w:rFonts w:ascii="Times New Roman" w:hAnsi="Times New Roman" w:cs="Times New Roman"/>
          <w:sz w:val="28"/>
          <w:szCs w:val="28"/>
        </w:rPr>
        <w:t>ư</w:t>
      </w:r>
      <w:r>
        <w:rPr>
          <w:rFonts w:ascii="Times New Roman" w:hAnsi="Times New Roman" w:cs="Times New Roman"/>
          <w:sz w:val="28"/>
          <w:szCs w:val="28"/>
        </w:rPr>
        <w:t xml:space="preserve"> sau:</w:t>
      </w:r>
    </w:p>
    <w:p w14:paraId="09BAA68C" w14:textId="23E65C04" w:rsidR="0089161C" w:rsidRDefault="0089161C" w:rsidP="00944830">
      <w:pPr>
        <w:rPr>
          <w:rFonts w:ascii="Times New Roman" w:hAnsi="Times New Roman" w:cs="Times New Roman"/>
          <w:sz w:val="28"/>
          <w:szCs w:val="28"/>
        </w:rPr>
      </w:pPr>
      <w:r>
        <w:rPr>
          <w:rFonts w:ascii="Times New Roman" w:hAnsi="Times New Roman" w:cs="Times New Roman"/>
          <w:b/>
          <w:sz w:val="28"/>
          <w:szCs w:val="28"/>
        </w:rPr>
        <w:t>1.3.1. T</w:t>
      </w:r>
      <w:r w:rsidRPr="0089161C">
        <w:rPr>
          <w:rFonts w:ascii="Times New Roman" w:hAnsi="Times New Roman" w:cs="Times New Roman"/>
          <w:b/>
          <w:sz w:val="28"/>
          <w:szCs w:val="28"/>
        </w:rPr>
        <w:t>ầng</w:t>
      </w:r>
      <w:r>
        <w:rPr>
          <w:rFonts w:ascii="Times New Roman" w:hAnsi="Times New Roman" w:cs="Times New Roman"/>
          <w:b/>
          <w:sz w:val="28"/>
          <w:szCs w:val="28"/>
        </w:rPr>
        <w:t xml:space="preserve"> </w:t>
      </w:r>
      <w:r w:rsidRPr="0089161C">
        <w:rPr>
          <w:rFonts w:ascii="Times New Roman" w:hAnsi="Times New Roman" w:cs="Times New Roman"/>
          <w:b/>
          <w:sz w:val="28"/>
          <w:szCs w:val="28"/>
        </w:rPr>
        <w:t>Ứn</w:t>
      </w:r>
      <w:r>
        <w:rPr>
          <w:rFonts w:ascii="Times New Roman" w:hAnsi="Times New Roman" w:cs="Times New Roman"/>
          <w:b/>
          <w:sz w:val="28"/>
          <w:szCs w:val="28"/>
        </w:rPr>
        <w:t>g d</w:t>
      </w:r>
      <w:r w:rsidRPr="0089161C">
        <w:rPr>
          <w:rFonts w:ascii="Times New Roman" w:hAnsi="Times New Roman" w:cs="Times New Roman"/>
          <w:b/>
          <w:sz w:val="28"/>
          <w:szCs w:val="28"/>
        </w:rPr>
        <w:t>ụng</w:t>
      </w:r>
      <w:r>
        <w:rPr>
          <w:rFonts w:ascii="Times New Roman" w:hAnsi="Times New Roman" w:cs="Times New Roman"/>
          <w:b/>
          <w:sz w:val="28"/>
          <w:szCs w:val="28"/>
        </w:rPr>
        <w:t xml:space="preserve"> (Applic</w:t>
      </w:r>
      <w:r w:rsidRPr="0089161C">
        <w:rPr>
          <w:rFonts w:ascii="Times New Roman" w:hAnsi="Times New Roman" w:cs="Times New Roman"/>
          <w:b/>
          <w:sz w:val="28"/>
          <w:szCs w:val="28"/>
        </w:rPr>
        <w:t>a</w:t>
      </w:r>
      <w:r>
        <w:rPr>
          <w:rFonts w:ascii="Times New Roman" w:hAnsi="Times New Roman" w:cs="Times New Roman"/>
          <w:b/>
          <w:sz w:val="28"/>
          <w:szCs w:val="28"/>
        </w:rPr>
        <w:t>ti</w:t>
      </w:r>
      <w:r w:rsidRPr="0089161C">
        <w:rPr>
          <w:rFonts w:ascii="Times New Roman" w:hAnsi="Times New Roman" w:cs="Times New Roman"/>
          <w:b/>
          <w:sz w:val="28"/>
          <w:szCs w:val="28"/>
        </w:rPr>
        <w:t>o</w:t>
      </w:r>
      <w:r>
        <w:rPr>
          <w:rFonts w:ascii="Times New Roman" w:hAnsi="Times New Roman" w:cs="Times New Roman"/>
          <w:b/>
          <w:sz w:val="28"/>
          <w:szCs w:val="28"/>
        </w:rPr>
        <w:t>n)</w:t>
      </w:r>
    </w:p>
    <w:p w14:paraId="51CFDC04" w14:textId="567EC271" w:rsidR="004E0ECD" w:rsidRPr="004E0ECD" w:rsidRDefault="004E0ECD" w:rsidP="004E0ECD">
      <w:pPr>
        <w:rPr>
          <w:rFonts w:ascii="Times New Roman" w:hAnsi="Times New Roman" w:cs="Times New Roman"/>
          <w:sz w:val="28"/>
          <w:szCs w:val="28"/>
        </w:rPr>
      </w:pPr>
      <w:r w:rsidRPr="004E0ECD">
        <w:rPr>
          <w:rFonts w:ascii="Times New Roman" w:hAnsi="Times New Roman" w:cs="Times New Roman"/>
          <w:sz w:val="28"/>
          <w:szCs w:val="28"/>
        </w:rPr>
        <w:t>Đây là lớp giao tiếp trên cùng của mô hình. Đúng với tên gọi, tầng Ứng dụng đảm nhận vai trò giao tiếp dữ liệu giữa 2 máy khác nhau thông qua các dịch vụ mạng khác nhau (duyệt web, chat, gửi email, một số giao thức trao đổi dữ liệu: SMTP, SSH, FTP,…). Dữ liệu khi đến đây sẽ được định dạng theo kiểu Byte nối Byte, cùng với đó là các thông tin định tuyến giúp xác định đường đi đúng của mộ</w:t>
      </w:r>
      <w:r>
        <w:rPr>
          <w:rFonts w:ascii="Times New Roman" w:hAnsi="Times New Roman" w:cs="Times New Roman"/>
          <w:sz w:val="28"/>
          <w:szCs w:val="28"/>
        </w:rPr>
        <w:t>t gói tin.</w:t>
      </w:r>
    </w:p>
    <w:p w14:paraId="7B720052" w14:textId="2E38569A" w:rsidR="004E0ECD" w:rsidRDefault="004E0ECD" w:rsidP="004E0ECD">
      <w:pPr>
        <w:rPr>
          <w:rFonts w:ascii="Times New Roman" w:hAnsi="Times New Roman" w:cs="Times New Roman"/>
          <w:sz w:val="28"/>
          <w:szCs w:val="28"/>
        </w:rPr>
      </w:pPr>
      <w:r w:rsidRPr="004E0ECD">
        <w:rPr>
          <w:rFonts w:ascii="Times New Roman" w:hAnsi="Times New Roman" w:cs="Times New Roman"/>
          <w:sz w:val="28"/>
          <w:szCs w:val="28"/>
        </w:rPr>
        <w:t>Chức năng chính của tầng 3 là xử lý vấn đề giao tiếp giữa các máy chủ trong cùng một mạng hoặc khác mạng được kết nối với nhau thông qua bộ định tuyến. Tại đây dữ liệu sẽ được phân đoạn, mỗi đoạn sẽ không bằng nhau nhưng kích thước phải nhỏ hơn 64KB. Cấu trúc đầy đủ của một Segment lúc này là Header chứa thông tin điều khiển và sau đó là dữ liệu.</w:t>
      </w:r>
    </w:p>
    <w:p w14:paraId="57F6588B" w14:textId="23023366" w:rsidR="004E0ECD" w:rsidRDefault="004E0ECD" w:rsidP="004E0ECD">
      <w:pPr>
        <w:rPr>
          <w:rFonts w:ascii="Times New Roman" w:hAnsi="Times New Roman" w:cs="Times New Roman"/>
          <w:sz w:val="28"/>
          <w:szCs w:val="28"/>
        </w:rPr>
      </w:pPr>
      <w:r w:rsidRPr="004E0ECD">
        <w:rPr>
          <w:rFonts w:ascii="Times New Roman" w:hAnsi="Times New Roman" w:cs="Times New Roman"/>
          <w:sz w:val="28"/>
          <w:szCs w:val="28"/>
        </w:rPr>
        <w:t xml:space="preserve">Trong tầng này còn bao gồm 2 giao thức cốt lõi là TCP và UDP. Trong đó, TCP đảm bảo chất lượng gói tin nhưng tiêu tốn thời gian khá lâu để kiểm tra đầy đủ thông tin từ thứ tự dữ liệu cho đến việc kiểm soát vấn đề tắc nghẽn lưu </w:t>
      </w:r>
      <w:r w:rsidRPr="004E0ECD">
        <w:rPr>
          <w:rFonts w:ascii="Times New Roman" w:hAnsi="Times New Roman" w:cs="Times New Roman"/>
          <w:sz w:val="28"/>
          <w:szCs w:val="28"/>
        </w:rPr>
        <w:lastRenderedPageBreak/>
        <w:t>lượng dữ liệu. Trái với điều đó, UDP cho thấy tốc độ truyền tải nhanh hơn nhưng lại không đảm bảo được chất lượng dữ liệu được gửi đi.</w:t>
      </w:r>
    </w:p>
    <w:p w14:paraId="0C962C01" w14:textId="683FC341" w:rsidR="004E0ECD" w:rsidRPr="004E0ECD" w:rsidRDefault="004E0ECD" w:rsidP="004E0ECD">
      <w:pPr>
        <w:rPr>
          <w:rFonts w:ascii="Times New Roman" w:hAnsi="Times New Roman" w:cs="Times New Roman"/>
          <w:b/>
          <w:sz w:val="28"/>
          <w:szCs w:val="28"/>
        </w:rPr>
      </w:pPr>
      <w:r>
        <w:rPr>
          <w:rFonts w:ascii="Times New Roman" w:hAnsi="Times New Roman" w:cs="Times New Roman"/>
          <w:b/>
          <w:sz w:val="28"/>
          <w:szCs w:val="28"/>
        </w:rPr>
        <w:t>1.3.2</w:t>
      </w:r>
      <w:r w:rsidR="00EC2905">
        <w:rPr>
          <w:rFonts w:ascii="Times New Roman" w:hAnsi="Times New Roman" w:cs="Times New Roman"/>
          <w:b/>
          <w:sz w:val="28"/>
          <w:szCs w:val="28"/>
        </w:rPr>
        <w:t>.</w:t>
      </w:r>
      <w:r>
        <w:rPr>
          <w:rFonts w:ascii="Times New Roman" w:hAnsi="Times New Roman" w:cs="Times New Roman"/>
          <w:b/>
          <w:sz w:val="28"/>
          <w:szCs w:val="28"/>
        </w:rPr>
        <w:t xml:space="preserve"> T</w:t>
      </w:r>
      <w:r w:rsidRPr="004E0ECD">
        <w:rPr>
          <w:rFonts w:ascii="Times New Roman" w:hAnsi="Times New Roman" w:cs="Times New Roman"/>
          <w:b/>
          <w:sz w:val="28"/>
          <w:szCs w:val="28"/>
        </w:rPr>
        <w:t>ầng</w:t>
      </w:r>
      <w:r>
        <w:rPr>
          <w:rFonts w:ascii="Times New Roman" w:hAnsi="Times New Roman" w:cs="Times New Roman"/>
          <w:b/>
          <w:sz w:val="28"/>
          <w:szCs w:val="28"/>
        </w:rPr>
        <w:t xml:space="preserve"> Giao v</w:t>
      </w:r>
      <w:r w:rsidRPr="004E0ECD">
        <w:rPr>
          <w:rFonts w:ascii="Times New Roman" w:hAnsi="Times New Roman" w:cs="Times New Roman"/>
          <w:b/>
          <w:sz w:val="28"/>
          <w:szCs w:val="28"/>
        </w:rPr>
        <w:t>ận</w:t>
      </w:r>
      <w:r>
        <w:rPr>
          <w:rFonts w:ascii="Times New Roman" w:hAnsi="Times New Roman" w:cs="Times New Roman"/>
          <w:b/>
          <w:sz w:val="28"/>
          <w:szCs w:val="28"/>
        </w:rPr>
        <w:t xml:space="preserve"> (Tr</w:t>
      </w:r>
      <w:r w:rsidRPr="004E0ECD">
        <w:rPr>
          <w:rFonts w:ascii="Times New Roman" w:hAnsi="Times New Roman" w:cs="Times New Roman"/>
          <w:b/>
          <w:sz w:val="28"/>
          <w:szCs w:val="28"/>
        </w:rPr>
        <w:t>ans</w:t>
      </w:r>
      <w:r>
        <w:rPr>
          <w:rFonts w:ascii="Times New Roman" w:hAnsi="Times New Roman" w:cs="Times New Roman"/>
          <w:b/>
          <w:sz w:val="28"/>
          <w:szCs w:val="28"/>
        </w:rPr>
        <w:t>port)</w:t>
      </w:r>
    </w:p>
    <w:p w14:paraId="1B496CA7" w14:textId="6C6168BF" w:rsidR="00944830" w:rsidRDefault="004E0ECD" w:rsidP="00944830">
      <w:pPr>
        <w:rPr>
          <w:rFonts w:ascii="Times New Roman" w:hAnsi="Times New Roman" w:cs="Times New Roman"/>
          <w:sz w:val="28"/>
          <w:szCs w:val="28"/>
        </w:rPr>
      </w:pPr>
      <w:r w:rsidRPr="004E0ECD">
        <w:rPr>
          <w:rFonts w:ascii="Times New Roman" w:hAnsi="Times New Roman" w:cs="Times New Roman"/>
          <w:sz w:val="28"/>
          <w:szCs w:val="28"/>
        </w:rPr>
        <w:t>Chức năng chính của tầng 3 là xử lý vấn đề giao tiếp giữa các máy chủ trong cùng một mạng hoặc khác mạng được kết nối với nhau thông qua bộ định tuyến. Tại đây dữ liệu sẽ được phân đoạn, mỗi đoạn sẽ không bằng nhau nhưng kích thước phải nhỏ hơn 64KB. Cấu trúc đầy đủ của một Segment lúc này là Header chứa thông tin điều khiển và sau đó là dữ liệu.</w:t>
      </w:r>
    </w:p>
    <w:p w14:paraId="3FFF6A89" w14:textId="40500A6E" w:rsidR="004E0ECD" w:rsidRDefault="004E0ECD" w:rsidP="00944830">
      <w:pPr>
        <w:rPr>
          <w:rFonts w:ascii="Times New Roman" w:hAnsi="Times New Roman" w:cs="Times New Roman"/>
          <w:sz w:val="28"/>
          <w:szCs w:val="28"/>
        </w:rPr>
      </w:pPr>
      <w:r w:rsidRPr="004E0ECD">
        <w:rPr>
          <w:rFonts w:ascii="Times New Roman" w:hAnsi="Times New Roman" w:cs="Times New Roman"/>
          <w:sz w:val="28"/>
          <w:szCs w:val="28"/>
        </w:rPr>
        <w:t>Trong tầng này còn bao gồm 2 giao thức cốt lõi là TCP và UDP. Trong đó, TCP đảm bảo chất lượng gói tin nhưng tiêu tốn thời gian khá lâu để kiểm tra đầy đủ thông tin từ thứ tự dữ liệu cho đến việc kiểm soát vấn đề tắc nghẽn lưu lượng dữ liệu. Trái với điều đó, UDP cho thấy tốc độ truyền tải nhanh hơn nhưng lại không đảm bảo được chất lượng dữ liệu được gửi đi.</w:t>
      </w:r>
    </w:p>
    <w:p w14:paraId="194986BC" w14:textId="71328ED2" w:rsidR="00B1184E" w:rsidRDefault="00B1184E" w:rsidP="00944830">
      <w:pPr>
        <w:rPr>
          <w:rFonts w:ascii="Times New Roman" w:hAnsi="Times New Roman" w:cs="Times New Roman"/>
          <w:b/>
          <w:sz w:val="28"/>
          <w:szCs w:val="28"/>
        </w:rPr>
      </w:pPr>
      <w:r>
        <w:rPr>
          <w:rFonts w:ascii="Times New Roman" w:hAnsi="Times New Roman" w:cs="Times New Roman"/>
          <w:b/>
          <w:sz w:val="28"/>
          <w:szCs w:val="28"/>
        </w:rPr>
        <w:t>1.3.3</w:t>
      </w:r>
      <w:r w:rsidR="00EC2905">
        <w:rPr>
          <w:rFonts w:ascii="Times New Roman" w:hAnsi="Times New Roman" w:cs="Times New Roman"/>
          <w:b/>
          <w:sz w:val="28"/>
          <w:szCs w:val="28"/>
        </w:rPr>
        <w:t>.</w:t>
      </w:r>
      <w:r>
        <w:rPr>
          <w:rFonts w:ascii="Times New Roman" w:hAnsi="Times New Roman" w:cs="Times New Roman"/>
          <w:b/>
          <w:sz w:val="28"/>
          <w:szCs w:val="28"/>
        </w:rPr>
        <w:t xml:space="preserve"> T</w:t>
      </w:r>
      <w:r w:rsidRPr="00B1184E">
        <w:rPr>
          <w:rFonts w:ascii="Times New Roman" w:hAnsi="Times New Roman" w:cs="Times New Roman"/>
          <w:b/>
          <w:sz w:val="28"/>
          <w:szCs w:val="28"/>
        </w:rPr>
        <w:t>ầng</w:t>
      </w:r>
      <w:r>
        <w:rPr>
          <w:rFonts w:ascii="Times New Roman" w:hAnsi="Times New Roman" w:cs="Times New Roman"/>
          <w:b/>
          <w:sz w:val="28"/>
          <w:szCs w:val="28"/>
        </w:rPr>
        <w:t xml:space="preserve"> m</w:t>
      </w:r>
      <w:r w:rsidRPr="00B1184E">
        <w:rPr>
          <w:rFonts w:ascii="Times New Roman" w:hAnsi="Times New Roman" w:cs="Times New Roman"/>
          <w:b/>
          <w:sz w:val="28"/>
          <w:szCs w:val="28"/>
        </w:rPr>
        <w:t>ạng</w:t>
      </w:r>
      <w:r>
        <w:rPr>
          <w:rFonts w:ascii="Times New Roman" w:hAnsi="Times New Roman" w:cs="Times New Roman"/>
          <w:b/>
          <w:sz w:val="28"/>
          <w:szCs w:val="28"/>
        </w:rPr>
        <w:t xml:space="preserve"> (Int</w:t>
      </w:r>
      <w:r w:rsidRPr="00B1184E">
        <w:rPr>
          <w:rFonts w:ascii="Times New Roman" w:hAnsi="Times New Roman" w:cs="Times New Roman"/>
          <w:b/>
          <w:sz w:val="28"/>
          <w:szCs w:val="28"/>
        </w:rPr>
        <w:t>er</w:t>
      </w:r>
      <w:r>
        <w:rPr>
          <w:rFonts w:ascii="Times New Roman" w:hAnsi="Times New Roman" w:cs="Times New Roman"/>
          <w:b/>
          <w:sz w:val="28"/>
          <w:szCs w:val="28"/>
        </w:rPr>
        <w:t>net)</w:t>
      </w:r>
    </w:p>
    <w:p w14:paraId="15480B19" w14:textId="77777777" w:rsidR="00B1184E" w:rsidRDefault="00B1184E" w:rsidP="00B1184E">
      <w:pPr>
        <w:rPr>
          <w:rFonts w:ascii="Times New Roman" w:hAnsi="Times New Roman" w:cs="Times New Roman"/>
          <w:sz w:val="28"/>
          <w:szCs w:val="28"/>
        </w:rPr>
      </w:pPr>
      <w:r w:rsidRPr="00B1184E">
        <w:rPr>
          <w:rFonts w:ascii="Times New Roman" w:hAnsi="Times New Roman" w:cs="Times New Roman"/>
          <w:sz w:val="28"/>
          <w:szCs w:val="28"/>
        </w:rPr>
        <w:t>Gần giống như tầng mạng của mô hình OSI. Trên TCP/IP, nó cũng được định nghĩa là một giao thức chịu trách nhiệm truyền tải dữ liệu một cách logic trong mạng. Các phân đoạn dữ liệu sẽ được đóng gói (Packets) với kích thước mỗi gói phù hợp với mạng chuyển mạch mà nó dùng để truyền dữ liệu. Lúc này, các gói tin được chèn thêm phần Header chứa thông tin của tầng mạng và tiếp tục được chuyển đến tầng tiếp theo. Các giao thức chính trong tầng là IP, ICMP và ARP.</w:t>
      </w:r>
    </w:p>
    <w:p w14:paraId="07DE8711" w14:textId="3B9DF1F2" w:rsidR="00B1184E" w:rsidRDefault="00B1184E" w:rsidP="00B1184E">
      <w:pPr>
        <w:rPr>
          <w:rFonts w:ascii="Times New Roman" w:hAnsi="Times New Roman" w:cs="Times New Roman"/>
          <w:b/>
          <w:sz w:val="28"/>
          <w:szCs w:val="28"/>
        </w:rPr>
      </w:pPr>
      <w:r>
        <w:rPr>
          <w:rFonts w:ascii="Times New Roman" w:hAnsi="Times New Roman" w:cs="Times New Roman"/>
          <w:b/>
          <w:sz w:val="28"/>
          <w:szCs w:val="28"/>
        </w:rPr>
        <w:t>1.3.4</w:t>
      </w:r>
      <w:r w:rsidR="00EC2905">
        <w:rPr>
          <w:rFonts w:ascii="Times New Roman" w:hAnsi="Times New Roman" w:cs="Times New Roman"/>
          <w:b/>
          <w:sz w:val="28"/>
          <w:szCs w:val="28"/>
        </w:rPr>
        <w:t>.</w:t>
      </w:r>
      <w:r>
        <w:rPr>
          <w:rFonts w:ascii="Times New Roman" w:hAnsi="Times New Roman" w:cs="Times New Roman"/>
          <w:b/>
          <w:sz w:val="28"/>
          <w:szCs w:val="28"/>
        </w:rPr>
        <w:t xml:space="preserve"> T</w:t>
      </w:r>
      <w:r w:rsidRPr="00B1184E">
        <w:rPr>
          <w:rFonts w:ascii="Times New Roman" w:hAnsi="Times New Roman" w:cs="Times New Roman"/>
          <w:b/>
          <w:sz w:val="28"/>
          <w:szCs w:val="28"/>
        </w:rPr>
        <w:t>ầng</w:t>
      </w:r>
      <w:r>
        <w:rPr>
          <w:rFonts w:ascii="Times New Roman" w:hAnsi="Times New Roman" w:cs="Times New Roman"/>
          <w:b/>
          <w:sz w:val="28"/>
          <w:szCs w:val="28"/>
        </w:rPr>
        <w:t xml:space="preserve"> v</w:t>
      </w:r>
      <w:r w:rsidRPr="00B1184E">
        <w:rPr>
          <w:rFonts w:ascii="Times New Roman" w:hAnsi="Times New Roman" w:cs="Times New Roman"/>
          <w:b/>
          <w:sz w:val="28"/>
          <w:szCs w:val="28"/>
        </w:rPr>
        <w:t>ậ</w:t>
      </w:r>
      <w:r>
        <w:rPr>
          <w:rFonts w:ascii="Times New Roman" w:hAnsi="Times New Roman" w:cs="Times New Roman"/>
          <w:b/>
          <w:sz w:val="28"/>
          <w:szCs w:val="28"/>
        </w:rPr>
        <w:t>t l</w:t>
      </w:r>
      <w:r w:rsidRPr="00B1184E">
        <w:rPr>
          <w:rFonts w:ascii="Times New Roman" w:hAnsi="Times New Roman" w:cs="Times New Roman"/>
          <w:b/>
          <w:sz w:val="28"/>
          <w:szCs w:val="28"/>
        </w:rPr>
        <w:t>ý</w:t>
      </w:r>
      <w:r>
        <w:rPr>
          <w:rFonts w:ascii="Times New Roman" w:hAnsi="Times New Roman" w:cs="Times New Roman"/>
          <w:b/>
          <w:sz w:val="28"/>
          <w:szCs w:val="28"/>
        </w:rPr>
        <w:t xml:space="preserve"> (Ph</w:t>
      </w:r>
      <w:r w:rsidRPr="00B1184E">
        <w:rPr>
          <w:rFonts w:ascii="Times New Roman" w:hAnsi="Times New Roman" w:cs="Times New Roman"/>
          <w:b/>
          <w:sz w:val="28"/>
          <w:szCs w:val="28"/>
        </w:rPr>
        <w:t>ys</w:t>
      </w:r>
      <w:r>
        <w:rPr>
          <w:rFonts w:ascii="Times New Roman" w:hAnsi="Times New Roman" w:cs="Times New Roman"/>
          <w:b/>
          <w:sz w:val="28"/>
          <w:szCs w:val="28"/>
        </w:rPr>
        <w:t>ic</w:t>
      </w:r>
      <w:r w:rsidRPr="00B1184E">
        <w:rPr>
          <w:rFonts w:ascii="Times New Roman" w:hAnsi="Times New Roman" w:cs="Times New Roman"/>
          <w:b/>
          <w:sz w:val="28"/>
          <w:szCs w:val="28"/>
        </w:rPr>
        <w:t>a</w:t>
      </w:r>
      <w:r>
        <w:rPr>
          <w:rFonts w:ascii="Times New Roman" w:hAnsi="Times New Roman" w:cs="Times New Roman"/>
          <w:b/>
          <w:sz w:val="28"/>
          <w:szCs w:val="28"/>
        </w:rPr>
        <w:t>l)</w:t>
      </w:r>
    </w:p>
    <w:p w14:paraId="337BE005" w14:textId="776BE996" w:rsidR="00B1184E" w:rsidRDefault="00B1184E" w:rsidP="00B1184E">
      <w:pPr>
        <w:rPr>
          <w:rFonts w:ascii="Times New Roman" w:hAnsi="Times New Roman" w:cs="Times New Roman"/>
          <w:sz w:val="28"/>
          <w:szCs w:val="28"/>
        </w:rPr>
      </w:pPr>
      <w:r w:rsidRPr="00B1184E">
        <w:rPr>
          <w:rFonts w:ascii="Times New Roman" w:hAnsi="Times New Roman" w:cs="Times New Roman"/>
          <w:sz w:val="28"/>
          <w:szCs w:val="28"/>
        </w:rPr>
        <w:t>Là sự kết hợp giữa tầng vật lý (physical) và tầng liên kết dữ liệu (Datalink) của mô hình OSI. Chịu trách nhiệm truyền dữ liệu giữa hai thiết bị trong cùng một mạng. Tại đây, các gói dữ liệu được đóng vào khung (gọi là Frame) và được định tuyến đi đến đích đã được chỉ định ban đầu.</w:t>
      </w:r>
    </w:p>
    <w:p w14:paraId="7012B869" w14:textId="11FB2397" w:rsidR="00425C91" w:rsidRDefault="00425C91" w:rsidP="00425C91">
      <w:pPr>
        <w:pStyle w:val="Heading3"/>
        <w:rPr>
          <w:rFonts w:cs="Times New Roman"/>
          <w:szCs w:val="28"/>
        </w:rPr>
      </w:pPr>
      <w:bookmarkStart w:id="7" w:name="_Toc164785197"/>
      <w:r>
        <w:rPr>
          <w:rFonts w:cs="Times New Roman"/>
          <w:szCs w:val="28"/>
        </w:rPr>
        <w:t xml:space="preserve">1.4 </w:t>
      </w:r>
      <w:r w:rsidRPr="00425C91">
        <w:rPr>
          <w:rFonts w:cs="Times New Roman"/>
          <w:szCs w:val="28"/>
        </w:rPr>
        <w:t>Ư</w:t>
      </w:r>
      <w:r>
        <w:rPr>
          <w:rFonts w:cs="Times New Roman"/>
          <w:szCs w:val="28"/>
        </w:rPr>
        <w:t>u - như</w:t>
      </w:r>
      <w:r w:rsidRPr="00425C91">
        <w:rPr>
          <w:rFonts w:cs="Times New Roman"/>
          <w:szCs w:val="28"/>
        </w:rPr>
        <w:t>ợc</w:t>
      </w:r>
      <w:r>
        <w:rPr>
          <w:rFonts w:cs="Times New Roman"/>
          <w:szCs w:val="28"/>
        </w:rPr>
        <w:t xml:space="preserve"> </w:t>
      </w:r>
      <w:r w:rsidRPr="00425C91">
        <w:rPr>
          <w:rFonts w:cs="Times New Roman"/>
          <w:szCs w:val="28"/>
        </w:rPr>
        <w:t>đ</w:t>
      </w:r>
      <w:r>
        <w:rPr>
          <w:rFonts w:cs="Times New Roman"/>
          <w:szCs w:val="28"/>
        </w:rPr>
        <w:t>i</w:t>
      </w:r>
      <w:r w:rsidRPr="00425C91">
        <w:rPr>
          <w:rFonts w:cs="Times New Roman"/>
          <w:szCs w:val="28"/>
        </w:rPr>
        <w:t>ểm</w:t>
      </w:r>
      <w:r>
        <w:rPr>
          <w:rFonts w:cs="Times New Roman"/>
          <w:szCs w:val="28"/>
        </w:rPr>
        <w:t xml:space="preserve"> c</w:t>
      </w:r>
      <w:r w:rsidRPr="00425C91">
        <w:rPr>
          <w:rFonts w:cs="Times New Roman"/>
          <w:szCs w:val="28"/>
        </w:rPr>
        <w:t>ủa</w:t>
      </w:r>
      <w:r>
        <w:rPr>
          <w:rFonts w:cs="Times New Roman"/>
          <w:szCs w:val="28"/>
        </w:rPr>
        <w:t xml:space="preserve"> m</w:t>
      </w:r>
      <w:r w:rsidRPr="00425C91">
        <w:rPr>
          <w:rFonts w:cs="Times New Roman"/>
          <w:szCs w:val="28"/>
        </w:rPr>
        <w:t>ô</w:t>
      </w:r>
      <w:r>
        <w:rPr>
          <w:rFonts w:cs="Times New Roman"/>
          <w:szCs w:val="28"/>
        </w:rPr>
        <w:t xml:space="preserve"> h</w:t>
      </w:r>
      <w:r w:rsidRPr="00425C91">
        <w:rPr>
          <w:rFonts w:cs="Times New Roman"/>
          <w:szCs w:val="28"/>
        </w:rPr>
        <w:t>ình</w:t>
      </w:r>
      <w:r>
        <w:rPr>
          <w:rFonts w:cs="Times New Roman"/>
          <w:szCs w:val="28"/>
        </w:rPr>
        <w:t xml:space="preserve"> TCP/IP</w:t>
      </w:r>
      <w:bookmarkEnd w:id="7"/>
    </w:p>
    <w:p w14:paraId="4F5A6F83" w14:textId="2720D82F" w:rsidR="00DF0B40" w:rsidRDefault="00DF0B40" w:rsidP="00DF0B40">
      <w:pPr>
        <w:rPr>
          <w:rFonts w:ascii="Times New Roman" w:hAnsi="Times New Roman" w:cs="Times New Roman"/>
          <w:b/>
          <w:sz w:val="28"/>
          <w:szCs w:val="28"/>
        </w:rPr>
      </w:pPr>
      <w:r>
        <w:rPr>
          <w:rFonts w:ascii="Times New Roman" w:hAnsi="Times New Roman" w:cs="Times New Roman"/>
          <w:b/>
          <w:sz w:val="28"/>
          <w:szCs w:val="28"/>
        </w:rPr>
        <w:t xml:space="preserve">1.4.1. </w:t>
      </w:r>
      <w:r w:rsidRPr="00DF0B40">
        <w:rPr>
          <w:rFonts w:ascii="Times New Roman" w:hAnsi="Times New Roman" w:cs="Times New Roman"/>
          <w:b/>
          <w:sz w:val="28"/>
          <w:szCs w:val="28"/>
        </w:rPr>
        <w:t>Ư</w:t>
      </w:r>
      <w:r>
        <w:rPr>
          <w:rFonts w:ascii="Times New Roman" w:hAnsi="Times New Roman" w:cs="Times New Roman"/>
          <w:b/>
          <w:sz w:val="28"/>
          <w:szCs w:val="28"/>
        </w:rPr>
        <w:t xml:space="preserve">u </w:t>
      </w:r>
      <w:r w:rsidRPr="00DF0B40">
        <w:rPr>
          <w:rFonts w:ascii="Times New Roman" w:hAnsi="Times New Roman" w:cs="Times New Roman"/>
          <w:b/>
          <w:sz w:val="28"/>
          <w:szCs w:val="28"/>
        </w:rPr>
        <w:t>đ</w:t>
      </w:r>
      <w:r>
        <w:rPr>
          <w:rFonts w:ascii="Times New Roman" w:hAnsi="Times New Roman" w:cs="Times New Roman"/>
          <w:b/>
          <w:sz w:val="28"/>
          <w:szCs w:val="28"/>
        </w:rPr>
        <w:t>i</w:t>
      </w:r>
      <w:r w:rsidRPr="00DF0B40">
        <w:rPr>
          <w:rFonts w:ascii="Times New Roman" w:hAnsi="Times New Roman" w:cs="Times New Roman"/>
          <w:b/>
          <w:sz w:val="28"/>
          <w:szCs w:val="28"/>
        </w:rPr>
        <w:t>ểm</w:t>
      </w:r>
    </w:p>
    <w:p w14:paraId="4E7F5D48" w14:textId="77777777" w:rsidR="00DF0B40" w:rsidRPr="00DF0B40" w:rsidRDefault="00DF0B40" w:rsidP="00DF0B40">
      <w:pPr>
        <w:rPr>
          <w:rFonts w:ascii="Times New Roman" w:hAnsi="Times New Roman" w:cs="Times New Roman"/>
          <w:sz w:val="28"/>
          <w:szCs w:val="28"/>
        </w:rPr>
      </w:pPr>
      <w:r w:rsidRPr="00DF0B40">
        <w:rPr>
          <w:rFonts w:ascii="Times New Roman" w:hAnsi="Times New Roman" w:cs="Times New Roman"/>
          <w:sz w:val="28"/>
          <w:szCs w:val="28"/>
        </w:rPr>
        <w:t>TCP/IP là giao thức có tính thực tế và tính ứng dụng cao. Đây là giao thức có rất nhiều ưu điểm nổi bật. Chẳng hạn như:</w:t>
      </w:r>
    </w:p>
    <w:p w14:paraId="072A620F" w14:textId="77777777" w:rsidR="00DF0B40" w:rsidRPr="00DF0B40" w:rsidRDefault="00DF0B40" w:rsidP="00DF0B40">
      <w:pPr>
        <w:rPr>
          <w:rFonts w:ascii="Times New Roman" w:hAnsi="Times New Roman" w:cs="Times New Roman"/>
          <w:sz w:val="28"/>
          <w:szCs w:val="28"/>
        </w:rPr>
      </w:pPr>
    </w:p>
    <w:p w14:paraId="00009732" w14:textId="77777777" w:rsidR="00DF0B40" w:rsidRPr="00DF0B40" w:rsidRDefault="00DF0B40" w:rsidP="00DF0B40">
      <w:pPr>
        <w:pStyle w:val="ListParagraph"/>
        <w:numPr>
          <w:ilvl w:val="0"/>
          <w:numId w:val="10"/>
        </w:numPr>
        <w:rPr>
          <w:rFonts w:ascii="Times New Roman" w:hAnsi="Times New Roman" w:cs="Times New Roman"/>
          <w:sz w:val="28"/>
          <w:szCs w:val="28"/>
        </w:rPr>
      </w:pPr>
      <w:r w:rsidRPr="00DF0B40">
        <w:rPr>
          <w:rFonts w:ascii="Times New Roman" w:hAnsi="Times New Roman" w:cs="Times New Roman"/>
          <w:sz w:val="28"/>
          <w:szCs w:val="28"/>
        </w:rPr>
        <w:lastRenderedPageBreak/>
        <w:t>Có khả năng tạo lập kết nối giữa các máy tính khác nhau</w:t>
      </w:r>
    </w:p>
    <w:p w14:paraId="31B5000E" w14:textId="77777777" w:rsidR="00DF0B40" w:rsidRPr="00DF0B40" w:rsidRDefault="00DF0B40" w:rsidP="00DF0B40">
      <w:pPr>
        <w:pStyle w:val="ListParagraph"/>
        <w:numPr>
          <w:ilvl w:val="0"/>
          <w:numId w:val="10"/>
        </w:numPr>
        <w:rPr>
          <w:rFonts w:ascii="Times New Roman" w:hAnsi="Times New Roman" w:cs="Times New Roman"/>
          <w:sz w:val="28"/>
          <w:szCs w:val="28"/>
        </w:rPr>
      </w:pPr>
      <w:r w:rsidRPr="00DF0B40">
        <w:rPr>
          <w:rFonts w:ascii="Times New Roman" w:hAnsi="Times New Roman" w:cs="Times New Roman"/>
          <w:sz w:val="28"/>
          <w:szCs w:val="28"/>
        </w:rPr>
        <w:t>TCP/IP hoạt động độc lập với hệ điều hành. Do đó ít bị ảnh hưởng khi lỗi win.</w:t>
      </w:r>
    </w:p>
    <w:p w14:paraId="07CFD6FB" w14:textId="77777777" w:rsidR="00DF0B40" w:rsidRPr="00DF0B40" w:rsidRDefault="00DF0B40" w:rsidP="00DF0B40">
      <w:pPr>
        <w:pStyle w:val="ListParagraph"/>
        <w:numPr>
          <w:ilvl w:val="0"/>
          <w:numId w:val="10"/>
        </w:numPr>
        <w:rPr>
          <w:rFonts w:ascii="Times New Roman" w:hAnsi="Times New Roman" w:cs="Times New Roman"/>
          <w:sz w:val="28"/>
          <w:szCs w:val="28"/>
        </w:rPr>
      </w:pPr>
      <w:r w:rsidRPr="00DF0B40">
        <w:rPr>
          <w:rFonts w:ascii="Times New Roman" w:hAnsi="Times New Roman" w:cs="Times New Roman"/>
          <w:sz w:val="28"/>
          <w:szCs w:val="28"/>
        </w:rPr>
        <w:t>TCP/IP hỗ trợ tương tác với nhiều giao thức trực tuyến khác nhau.</w:t>
      </w:r>
    </w:p>
    <w:p w14:paraId="4B771DCB" w14:textId="77777777" w:rsidR="00DF0B40" w:rsidRPr="00DF0B40" w:rsidRDefault="00DF0B40" w:rsidP="00DF0B40">
      <w:pPr>
        <w:pStyle w:val="ListParagraph"/>
        <w:numPr>
          <w:ilvl w:val="0"/>
          <w:numId w:val="10"/>
        </w:numPr>
        <w:rPr>
          <w:rFonts w:ascii="Times New Roman" w:hAnsi="Times New Roman" w:cs="Times New Roman"/>
          <w:sz w:val="28"/>
          <w:szCs w:val="28"/>
        </w:rPr>
      </w:pPr>
      <w:r w:rsidRPr="00DF0B40">
        <w:rPr>
          <w:rFonts w:ascii="Times New Roman" w:hAnsi="Times New Roman" w:cs="Times New Roman"/>
          <w:sz w:val="28"/>
          <w:szCs w:val="28"/>
        </w:rPr>
        <w:t>Có khả năng mở rộng cao nhờ việc kết nối giữa máy client và máy server.</w:t>
      </w:r>
    </w:p>
    <w:p w14:paraId="33BEE0F2" w14:textId="77777777" w:rsidR="00DF0B40" w:rsidRPr="00DF0B40" w:rsidRDefault="00DF0B40" w:rsidP="00DF0B40">
      <w:pPr>
        <w:pStyle w:val="ListParagraph"/>
        <w:numPr>
          <w:ilvl w:val="0"/>
          <w:numId w:val="10"/>
        </w:numPr>
        <w:rPr>
          <w:rFonts w:ascii="Times New Roman" w:hAnsi="Times New Roman" w:cs="Times New Roman"/>
          <w:sz w:val="28"/>
          <w:szCs w:val="28"/>
        </w:rPr>
      </w:pPr>
      <w:r w:rsidRPr="00DF0B40">
        <w:rPr>
          <w:rFonts w:ascii="Times New Roman" w:hAnsi="Times New Roman" w:cs="Times New Roman"/>
          <w:sz w:val="28"/>
          <w:szCs w:val="28"/>
        </w:rPr>
        <w:t>Giao thức có thể hoạt động hoàn toàn độc lập.</w:t>
      </w:r>
    </w:p>
    <w:p w14:paraId="3CC8627B" w14:textId="77777777" w:rsidR="00DF0B40" w:rsidRPr="00DF0B40" w:rsidRDefault="00DF0B40" w:rsidP="00DF0B40">
      <w:pPr>
        <w:pStyle w:val="ListParagraph"/>
        <w:numPr>
          <w:ilvl w:val="0"/>
          <w:numId w:val="10"/>
        </w:numPr>
        <w:rPr>
          <w:rFonts w:ascii="Times New Roman" w:hAnsi="Times New Roman" w:cs="Times New Roman"/>
          <w:sz w:val="28"/>
          <w:szCs w:val="28"/>
        </w:rPr>
      </w:pPr>
      <w:r w:rsidRPr="00DF0B40">
        <w:rPr>
          <w:rFonts w:ascii="Times New Roman" w:hAnsi="Times New Roman" w:cs="Times New Roman"/>
          <w:sz w:val="28"/>
          <w:szCs w:val="28"/>
        </w:rPr>
        <w:t>Hỗ trợ nhiều giao thức khác nhau</w:t>
      </w:r>
    </w:p>
    <w:p w14:paraId="32124EFA" w14:textId="6E76D5DB" w:rsidR="00DF0B40" w:rsidRDefault="00DF0B40" w:rsidP="00DF0B40">
      <w:pPr>
        <w:pStyle w:val="ListParagraph"/>
        <w:numPr>
          <w:ilvl w:val="0"/>
          <w:numId w:val="10"/>
        </w:numPr>
        <w:rPr>
          <w:rFonts w:ascii="Times New Roman" w:hAnsi="Times New Roman" w:cs="Times New Roman"/>
          <w:sz w:val="28"/>
          <w:szCs w:val="28"/>
        </w:rPr>
      </w:pPr>
      <w:r w:rsidRPr="00DF0B40">
        <w:rPr>
          <w:rFonts w:ascii="Times New Roman" w:hAnsi="Times New Roman" w:cs="Times New Roman"/>
          <w:sz w:val="28"/>
          <w:szCs w:val="28"/>
        </w:rPr>
        <w:t>Không ảnh hưởng tới internet hay gây áp lực trên máy tính nhờ có dung lượng nhẹ.</w:t>
      </w:r>
    </w:p>
    <w:p w14:paraId="18D2BA1B" w14:textId="09502EA6" w:rsidR="00DF0B40" w:rsidRDefault="00DF0B40" w:rsidP="00DF0B40">
      <w:pPr>
        <w:rPr>
          <w:rFonts w:ascii="Times New Roman" w:hAnsi="Times New Roman" w:cs="Times New Roman"/>
          <w:sz w:val="28"/>
          <w:szCs w:val="28"/>
        </w:rPr>
      </w:pPr>
      <w:r>
        <w:rPr>
          <w:rFonts w:ascii="Times New Roman" w:hAnsi="Times New Roman" w:cs="Times New Roman"/>
          <w:b/>
          <w:sz w:val="28"/>
          <w:szCs w:val="28"/>
        </w:rPr>
        <w:t>1.4.2. Như</w:t>
      </w:r>
      <w:r w:rsidRPr="00DF0B40">
        <w:rPr>
          <w:rFonts w:ascii="Times New Roman" w:hAnsi="Times New Roman" w:cs="Times New Roman"/>
          <w:b/>
          <w:sz w:val="28"/>
          <w:szCs w:val="28"/>
        </w:rPr>
        <w:t>ợc</w:t>
      </w:r>
      <w:r>
        <w:rPr>
          <w:rFonts w:ascii="Times New Roman" w:hAnsi="Times New Roman" w:cs="Times New Roman"/>
          <w:b/>
          <w:sz w:val="28"/>
          <w:szCs w:val="28"/>
        </w:rPr>
        <w:t xml:space="preserve"> </w:t>
      </w:r>
      <w:r w:rsidRPr="00DF0B40">
        <w:rPr>
          <w:rFonts w:ascii="Times New Roman" w:hAnsi="Times New Roman" w:cs="Times New Roman"/>
          <w:b/>
          <w:sz w:val="28"/>
          <w:szCs w:val="28"/>
        </w:rPr>
        <w:t>đ</w:t>
      </w:r>
      <w:r>
        <w:rPr>
          <w:rFonts w:ascii="Times New Roman" w:hAnsi="Times New Roman" w:cs="Times New Roman"/>
          <w:b/>
          <w:sz w:val="28"/>
          <w:szCs w:val="28"/>
        </w:rPr>
        <w:t>i</w:t>
      </w:r>
      <w:r w:rsidRPr="00DF0B40">
        <w:rPr>
          <w:rFonts w:ascii="Times New Roman" w:hAnsi="Times New Roman" w:cs="Times New Roman"/>
          <w:b/>
          <w:sz w:val="28"/>
          <w:szCs w:val="28"/>
        </w:rPr>
        <w:t>ểm</w:t>
      </w:r>
    </w:p>
    <w:p w14:paraId="11940B00" w14:textId="63511C0B" w:rsidR="00DF0B40" w:rsidRPr="00DF0B40" w:rsidRDefault="00DF0B40" w:rsidP="00DF0B40">
      <w:pPr>
        <w:rPr>
          <w:rFonts w:ascii="Times New Roman" w:hAnsi="Times New Roman" w:cs="Times New Roman"/>
          <w:sz w:val="28"/>
          <w:szCs w:val="28"/>
        </w:rPr>
      </w:pPr>
      <w:r w:rsidRPr="00DF0B40">
        <w:rPr>
          <w:rFonts w:ascii="Times New Roman" w:hAnsi="Times New Roman" w:cs="Times New Roman"/>
          <w:sz w:val="28"/>
          <w:szCs w:val="28"/>
        </w:rPr>
        <w:t>Tất nhiên, không có một chương trình nào là hoàn hảo 100% và TCP/IP cũng còn một số nhược điể</w:t>
      </w:r>
      <w:r>
        <w:rPr>
          <w:rFonts w:ascii="Times New Roman" w:hAnsi="Times New Roman" w:cs="Times New Roman"/>
          <w:sz w:val="28"/>
          <w:szCs w:val="28"/>
        </w:rPr>
        <w:t>m như:</w:t>
      </w:r>
    </w:p>
    <w:p w14:paraId="7776B5FF" w14:textId="77777777" w:rsidR="00DF0B40" w:rsidRPr="00DF0B40" w:rsidRDefault="00DF0B40" w:rsidP="00DF0B40">
      <w:pPr>
        <w:pStyle w:val="ListParagraph"/>
        <w:numPr>
          <w:ilvl w:val="0"/>
          <w:numId w:val="11"/>
        </w:numPr>
        <w:rPr>
          <w:rFonts w:ascii="Times New Roman" w:hAnsi="Times New Roman" w:cs="Times New Roman"/>
          <w:sz w:val="28"/>
          <w:szCs w:val="28"/>
        </w:rPr>
      </w:pPr>
      <w:r w:rsidRPr="00DF0B40">
        <w:rPr>
          <w:rFonts w:ascii="Times New Roman" w:hAnsi="Times New Roman" w:cs="Times New Roman"/>
          <w:sz w:val="28"/>
          <w:szCs w:val="28"/>
        </w:rPr>
        <w:t>Khó quản lý, cài đặt khá cầu kỳ, phức tạp.</w:t>
      </w:r>
    </w:p>
    <w:p w14:paraId="2030DDEB" w14:textId="77777777" w:rsidR="00DF0B40" w:rsidRPr="00DF0B40" w:rsidRDefault="00DF0B40" w:rsidP="00DF0B40">
      <w:pPr>
        <w:pStyle w:val="ListParagraph"/>
        <w:numPr>
          <w:ilvl w:val="0"/>
          <w:numId w:val="11"/>
        </w:numPr>
        <w:rPr>
          <w:rFonts w:ascii="Times New Roman" w:hAnsi="Times New Roman" w:cs="Times New Roman"/>
          <w:sz w:val="28"/>
          <w:szCs w:val="28"/>
        </w:rPr>
      </w:pPr>
      <w:r w:rsidRPr="00DF0B40">
        <w:rPr>
          <w:rFonts w:ascii="Times New Roman" w:hAnsi="Times New Roman" w:cs="Times New Roman"/>
          <w:sz w:val="28"/>
          <w:szCs w:val="28"/>
        </w:rPr>
        <w:t>Tầng giao vận đôi khi không đảm bảo được việc phân phối các gói tin, dữ liệu.</w:t>
      </w:r>
    </w:p>
    <w:p w14:paraId="0DBE319A" w14:textId="77777777" w:rsidR="00DF0B40" w:rsidRPr="00DF0B40" w:rsidRDefault="00DF0B40" w:rsidP="00DF0B40">
      <w:pPr>
        <w:pStyle w:val="ListParagraph"/>
        <w:numPr>
          <w:ilvl w:val="0"/>
          <w:numId w:val="11"/>
        </w:numPr>
        <w:rPr>
          <w:rFonts w:ascii="Times New Roman" w:hAnsi="Times New Roman" w:cs="Times New Roman"/>
          <w:sz w:val="28"/>
          <w:szCs w:val="28"/>
        </w:rPr>
      </w:pPr>
      <w:r w:rsidRPr="00DF0B40">
        <w:rPr>
          <w:rFonts w:ascii="Times New Roman" w:hAnsi="Times New Roman" w:cs="Times New Roman"/>
          <w:sz w:val="28"/>
          <w:szCs w:val="28"/>
        </w:rPr>
        <w:t>TCP/IP gồm các giao thức cố định, rất khó để thay thế.</w:t>
      </w:r>
    </w:p>
    <w:p w14:paraId="5481A162" w14:textId="77777777" w:rsidR="00DF0B40" w:rsidRPr="00DF0B40" w:rsidRDefault="00DF0B40" w:rsidP="00DF0B40">
      <w:pPr>
        <w:pStyle w:val="ListParagraph"/>
        <w:numPr>
          <w:ilvl w:val="0"/>
          <w:numId w:val="11"/>
        </w:numPr>
        <w:rPr>
          <w:rFonts w:ascii="Times New Roman" w:hAnsi="Times New Roman" w:cs="Times New Roman"/>
          <w:sz w:val="28"/>
          <w:szCs w:val="28"/>
        </w:rPr>
      </w:pPr>
      <w:r w:rsidRPr="00DF0B40">
        <w:rPr>
          <w:rFonts w:ascii="Times New Roman" w:hAnsi="Times New Roman" w:cs="Times New Roman"/>
          <w:sz w:val="28"/>
          <w:szCs w:val="28"/>
        </w:rPr>
        <w:t>Bên cạnh đó, TCP/IP cũng không có sự tách biệt giữa khái niệm với giao diện. Với những trang web mới trong mạng mới, TCP/IP là giao thức chưa thực sự hiệu quả.</w:t>
      </w:r>
    </w:p>
    <w:p w14:paraId="0C190E89" w14:textId="77777777" w:rsidR="00DF0B40" w:rsidRPr="00DF0B40" w:rsidRDefault="00DF0B40" w:rsidP="00DF0B40">
      <w:pPr>
        <w:pStyle w:val="ListParagraph"/>
        <w:numPr>
          <w:ilvl w:val="0"/>
          <w:numId w:val="11"/>
        </w:numPr>
        <w:rPr>
          <w:rFonts w:ascii="Times New Roman" w:hAnsi="Times New Roman" w:cs="Times New Roman"/>
          <w:sz w:val="28"/>
          <w:szCs w:val="28"/>
        </w:rPr>
      </w:pPr>
      <w:r w:rsidRPr="00DF0B40">
        <w:rPr>
          <w:rFonts w:ascii="Times New Roman" w:hAnsi="Times New Roman" w:cs="Times New Roman"/>
          <w:sz w:val="28"/>
          <w:szCs w:val="28"/>
        </w:rPr>
        <w:t>TCP/IP dễ bị tấn công và từ chối dịch vụ.</w:t>
      </w:r>
    </w:p>
    <w:p w14:paraId="641A5265" w14:textId="384F60C2" w:rsidR="00DF0B40" w:rsidRDefault="00DF0B40" w:rsidP="00DF0B40">
      <w:pPr>
        <w:rPr>
          <w:rFonts w:ascii="Times New Roman" w:hAnsi="Times New Roman" w:cs="Times New Roman"/>
          <w:sz w:val="28"/>
          <w:szCs w:val="28"/>
        </w:rPr>
      </w:pPr>
      <w:r w:rsidRPr="00DF0B40">
        <w:rPr>
          <w:rFonts w:ascii="Times New Roman" w:hAnsi="Times New Roman" w:cs="Times New Roman"/>
          <w:sz w:val="28"/>
          <w:szCs w:val="28"/>
        </w:rPr>
        <w:t>Hy vọng qua bài viết các bạn đã hiểu rõ hơn và có câu trả lời cho câu hỏi giao thức TCP/IP là gì. Đây là giao thức truyền dữ liệu trên internet có nhiều ưu điểm nổi bật. Việc hiểu rõ về TCP/IP sẽ giúp bạn có thêm các thông tin hữu ích về việc truyền tải thông tin trên internet.</w:t>
      </w:r>
    </w:p>
    <w:p w14:paraId="7435D001" w14:textId="77777777" w:rsidR="003401D8" w:rsidRDefault="003401D8" w:rsidP="00DF0B40">
      <w:pPr>
        <w:rPr>
          <w:rFonts w:ascii="Times New Roman" w:hAnsi="Times New Roman" w:cs="Times New Roman"/>
          <w:sz w:val="28"/>
          <w:szCs w:val="28"/>
        </w:rPr>
      </w:pPr>
    </w:p>
    <w:p w14:paraId="4F79A569" w14:textId="77777777" w:rsidR="003401D8" w:rsidRDefault="003401D8" w:rsidP="00DF0B40">
      <w:pPr>
        <w:rPr>
          <w:rFonts w:ascii="Times New Roman" w:hAnsi="Times New Roman" w:cs="Times New Roman"/>
          <w:sz w:val="28"/>
          <w:szCs w:val="28"/>
        </w:rPr>
      </w:pPr>
    </w:p>
    <w:p w14:paraId="08CB7F0B" w14:textId="77777777" w:rsidR="003401D8" w:rsidRDefault="003401D8" w:rsidP="00DF0B40">
      <w:pPr>
        <w:rPr>
          <w:rFonts w:ascii="Times New Roman" w:hAnsi="Times New Roman" w:cs="Times New Roman"/>
          <w:sz w:val="28"/>
          <w:szCs w:val="28"/>
        </w:rPr>
      </w:pPr>
    </w:p>
    <w:p w14:paraId="01D590EE" w14:textId="77777777" w:rsidR="003401D8" w:rsidRDefault="003401D8" w:rsidP="00DF0B40">
      <w:pPr>
        <w:rPr>
          <w:rFonts w:ascii="Times New Roman" w:hAnsi="Times New Roman" w:cs="Times New Roman"/>
          <w:sz w:val="28"/>
          <w:szCs w:val="28"/>
        </w:rPr>
      </w:pPr>
    </w:p>
    <w:p w14:paraId="7925BC52" w14:textId="77777777" w:rsidR="003401D8" w:rsidRDefault="003401D8" w:rsidP="00DF0B40">
      <w:pPr>
        <w:rPr>
          <w:rFonts w:ascii="Times New Roman" w:hAnsi="Times New Roman" w:cs="Times New Roman"/>
          <w:sz w:val="28"/>
          <w:szCs w:val="28"/>
        </w:rPr>
      </w:pPr>
    </w:p>
    <w:p w14:paraId="37B68908" w14:textId="77777777" w:rsidR="003401D8" w:rsidRDefault="003401D8" w:rsidP="00DF0B40">
      <w:pPr>
        <w:rPr>
          <w:rFonts w:ascii="Times New Roman" w:hAnsi="Times New Roman" w:cs="Times New Roman"/>
          <w:sz w:val="28"/>
          <w:szCs w:val="28"/>
        </w:rPr>
      </w:pPr>
    </w:p>
    <w:p w14:paraId="70B3D065" w14:textId="2E05346F" w:rsidR="003401D8" w:rsidRPr="00E53198" w:rsidRDefault="003401D8" w:rsidP="003401D8">
      <w:pPr>
        <w:pStyle w:val="Heading2"/>
        <w:rPr>
          <w:szCs w:val="30"/>
        </w:rPr>
      </w:pPr>
      <w:bookmarkStart w:id="8" w:name="_Toc164785198"/>
      <w:r w:rsidRPr="00E53198">
        <w:rPr>
          <w:szCs w:val="30"/>
        </w:rPr>
        <w:lastRenderedPageBreak/>
        <w:t>2. Giới thiệu về Python Socket</w:t>
      </w:r>
      <w:bookmarkEnd w:id="8"/>
    </w:p>
    <w:p w14:paraId="090B00D7" w14:textId="036F8434" w:rsidR="006A0B08" w:rsidRDefault="00DF5181" w:rsidP="006A0B08">
      <w:pPr>
        <w:pStyle w:val="Heading3"/>
      </w:pPr>
      <w:bookmarkStart w:id="9" w:name="_Toc164785199"/>
      <w:r>
        <w:t xml:space="preserve">2.1. </w:t>
      </w:r>
      <w:r w:rsidR="006A0B08">
        <w:t>Gi</w:t>
      </w:r>
      <w:r w:rsidR="006A0B08" w:rsidRPr="003401D8">
        <w:t>ới</w:t>
      </w:r>
      <w:r w:rsidR="006A0B08">
        <w:t xml:space="preserve"> thi</w:t>
      </w:r>
      <w:r w:rsidR="006A0B08" w:rsidRPr="003401D8">
        <w:t>ệu</w:t>
      </w:r>
      <w:bookmarkEnd w:id="9"/>
    </w:p>
    <w:p w14:paraId="67AA5507" w14:textId="7F88D580" w:rsidR="00A335A3" w:rsidRDefault="00A335A3" w:rsidP="00A335A3">
      <w:pPr>
        <w:rPr>
          <w:rFonts w:ascii="Times New Roman" w:hAnsi="Times New Roman" w:cs="Times New Roman"/>
          <w:sz w:val="28"/>
          <w:szCs w:val="28"/>
        </w:rPr>
      </w:pPr>
      <w:r w:rsidRPr="007A3D70">
        <w:rPr>
          <w:rFonts w:ascii="Times New Roman" w:hAnsi="Times New Roman" w:cs="Times New Roman"/>
          <w:sz w:val="28"/>
          <w:szCs w:val="28"/>
        </w:rPr>
        <w:t>Python Socket là một thư viện thuộc ngôn ngữ lập trình Python cho phép chúng ta làm việc ở hai cấp độ truy cập của dịch vụ mạng.</w:t>
      </w:r>
    </w:p>
    <w:p w14:paraId="32C18DED" w14:textId="53A7A7AE" w:rsidR="007A3D70" w:rsidRDefault="007A3D70" w:rsidP="00A335A3">
      <w:pPr>
        <w:rPr>
          <w:rFonts w:ascii="Times New Roman" w:hAnsi="Times New Roman" w:cs="Times New Roman"/>
          <w:sz w:val="28"/>
          <w:szCs w:val="28"/>
        </w:rPr>
      </w:pPr>
      <w:r w:rsidRPr="007A3D70">
        <w:rPr>
          <w:rFonts w:ascii="Times New Roman" w:hAnsi="Times New Roman" w:cs="Times New Roman"/>
          <w:sz w:val="28"/>
          <w:szCs w:val="28"/>
        </w:rPr>
        <w:t>Giữa hai chương trình chạy trên mạng cần có liên kết hai chiều để kết nối 2 ứng dụng với nhau. Điểm cuối, điểm đầu nút của liên kết song hướng (endpoint) được gọi là socket. Cụ thể, khi bạn viết một ứng dụng và cần tương tác với ứng dụng khác, chúng ta sẽ dựa vào mô hình client/server:</w:t>
      </w:r>
    </w:p>
    <w:p w14:paraId="19DA4BD4" w14:textId="77777777" w:rsidR="007A3D70" w:rsidRPr="007A3D70" w:rsidRDefault="007A3D70" w:rsidP="007A3D70">
      <w:pPr>
        <w:pStyle w:val="ListParagraph"/>
        <w:numPr>
          <w:ilvl w:val="0"/>
          <w:numId w:val="12"/>
        </w:numPr>
        <w:rPr>
          <w:rFonts w:ascii="Times New Roman" w:hAnsi="Times New Roman" w:cs="Times New Roman"/>
          <w:sz w:val="28"/>
          <w:szCs w:val="28"/>
        </w:rPr>
      </w:pPr>
      <w:r w:rsidRPr="007A3D70">
        <w:rPr>
          <w:rFonts w:ascii="Times New Roman" w:hAnsi="Times New Roman" w:cs="Times New Roman"/>
          <w:sz w:val="28"/>
          <w:szCs w:val="28"/>
        </w:rPr>
        <w:t>Server: ứng dụng có khả năng phục vụ, cung cấp cho bạn thông tin.</w:t>
      </w:r>
    </w:p>
    <w:p w14:paraId="6A83D9CA" w14:textId="425C6D75" w:rsidR="004C50FB" w:rsidRPr="004C50FB" w:rsidRDefault="007A3D70" w:rsidP="004C50FB">
      <w:pPr>
        <w:pStyle w:val="ListParagraph"/>
        <w:numPr>
          <w:ilvl w:val="0"/>
          <w:numId w:val="12"/>
        </w:numPr>
        <w:rPr>
          <w:rFonts w:ascii="Times New Roman" w:hAnsi="Times New Roman" w:cs="Times New Roman"/>
          <w:sz w:val="28"/>
          <w:szCs w:val="28"/>
        </w:rPr>
      </w:pPr>
      <w:r w:rsidRPr="007A3D70">
        <w:rPr>
          <w:rFonts w:ascii="Times New Roman" w:hAnsi="Times New Roman" w:cs="Times New Roman"/>
          <w:sz w:val="28"/>
          <w:szCs w:val="28"/>
        </w:rPr>
        <w:t>Client: ứng dụng gửi yêu cầu đến server.</w:t>
      </w:r>
    </w:p>
    <w:p w14:paraId="5BD0C8DE" w14:textId="662FDF9B" w:rsidR="004C50FB" w:rsidRDefault="004C50FB" w:rsidP="004C50FB">
      <w:pPr>
        <w:rPr>
          <w:rFonts w:ascii="Times New Roman" w:hAnsi="Times New Roman" w:cs="Times New Roman"/>
          <w:sz w:val="28"/>
          <w:szCs w:val="28"/>
        </w:rPr>
      </w:pPr>
      <w:r w:rsidRPr="004C50FB">
        <w:rPr>
          <w:rFonts w:ascii="Times New Roman" w:hAnsi="Times New Roman" w:cs="Times New Roman"/>
          <w:sz w:val="28"/>
          <w:szCs w:val="28"/>
        </w:rPr>
        <w:t>Để yêu cầu được server thực hiện điều gì đó, client phải có khả năng kết nối đến server. Cơ chế kết nối này được trừu tượng hóa gọi là socket, tương tự như việc cắm dây điện vào ổ cắm. Server được coi là ổ cắm, Client là phích cắm. Một ổ cắm có thể cắm nhiều phích điện, tương tự việc một Server có thể kết nối và phục vụ cho nhiề</w:t>
      </w:r>
      <w:r w:rsidR="00F3557C">
        <w:rPr>
          <w:rFonts w:ascii="Times New Roman" w:hAnsi="Times New Roman" w:cs="Times New Roman"/>
          <w:sz w:val="28"/>
          <w:szCs w:val="28"/>
        </w:rPr>
        <w:t>u Client.</w:t>
      </w:r>
    </w:p>
    <w:p w14:paraId="2DB07972" w14:textId="2751ED9C" w:rsidR="00F3557C" w:rsidRDefault="00F3557C" w:rsidP="00F3557C">
      <w:pPr>
        <w:pStyle w:val="ListParagraph"/>
        <w:numPr>
          <w:ilvl w:val="0"/>
          <w:numId w:val="14"/>
        </w:numPr>
        <w:rPr>
          <w:rFonts w:ascii="Times New Roman" w:hAnsi="Times New Roman" w:cs="Times New Roman"/>
          <w:sz w:val="28"/>
          <w:szCs w:val="28"/>
        </w:rPr>
      </w:pPr>
      <w:r w:rsidRPr="00F3557C">
        <w:rPr>
          <w:rFonts w:ascii="Times New Roman" w:hAnsi="Times New Roman" w:cs="Times New Roman"/>
          <w:sz w:val="28"/>
          <w:szCs w:val="28"/>
        </w:rPr>
        <w:t>Steam Socket (dựa trên giao thức TCP): Việc truyền dữ liệu chỉ được thực hiện giữa 2 quá trình đã thiết lập kết nối. Steam socket đảm bảo dữ liệu truyền đi đáng tin cậy nhờ có cơ chế chống tắc nghẽn và cơ chế quản lý luồng lưu thông trên mạng.</w:t>
      </w:r>
    </w:p>
    <w:p w14:paraId="1B13CEF4" w14:textId="157978D9" w:rsidR="00756F03" w:rsidRDefault="00F3557C" w:rsidP="00756F03">
      <w:pPr>
        <w:pStyle w:val="ListParagraph"/>
        <w:numPr>
          <w:ilvl w:val="0"/>
          <w:numId w:val="14"/>
        </w:numPr>
        <w:rPr>
          <w:rFonts w:ascii="Times New Roman" w:hAnsi="Times New Roman" w:cs="Times New Roman"/>
          <w:sz w:val="28"/>
          <w:szCs w:val="28"/>
        </w:rPr>
      </w:pPr>
      <w:r w:rsidRPr="00F3557C">
        <w:rPr>
          <w:rFonts w:ascii="Times New Roman" w:hAnsi="Times New Roman" w:cs="Times New Roman"/>
          <w:sz w:val="28"/>
          <w:szCs w:val="28"/>
        </w:rPr>
        <w:t>Datagram Socket (dựa trên giao thức UDP): Việc truyền dữ liệu không cần có thiết lập kết nối giữa 2 quá trình. Trái ngược với TCP, truyền dữ liệu theo giao thức UDP kém tin cậy, có thể sai trình tự và bị lặp lại. Tuy nhiên cơ chế của Datagram đơn giản hơn nên có tốc độ nhanh, thường được ứng dụng trong các ứng dụng chat hoặc game online.</w:t>
      </w:r>
    </w:p>
    <w:p w14:paraId="78897086" w14:textId="77777777" w:rsidR="0040141A" w:rsidRDefault="0040141A" w:rsidP="0040141A">
      <w:pPr>
        <w:ind w:left="360"/>
        <w:rPr>
          <w:rFonts w:ascii="Times New Roman" w:hAnsi="Times New Roman" w:cs="Times New Roman"/>
          <w:sz w:val="28"/>
          <w:szCs w:val="28"/>
        </w:rPr>
      </w:pPr>
    </w:p>
    <w:p w14:paraId="4DA21E2E" w14:textId="77777777" w:rsidR="0040141A" w:rsidRDefault="0040141A" w:rsidP="0040141A">
      <w:pPr>
        <w:ind w:left="360"/>
        <w:rPr>
          <w:rFonts w:ascii="Times New Roman" w:hAnsi="Times New Roman" w:cs="Times New Roman"/>
          <w:sz w:val="28"/>
          <w:szCs w:val="28"/>
        </w:rPr>
      </w:pPr>
    </w:p>
    <w:p w14:paraId="5F6CACA4" w14:textId="77777777" w:rsidR="0040141A" w:rsidRDefault="0040141A" w:rsidP="0040141A">
      <w:pPr>
        <w:ind w:left="360"/>
        <w:rPr>
          <w:rFonts w:ascii="Times New Roman" w:hAnsi="Times New Roman" w:cs="Times New Roman"/>
          <w:sz w:val="28"/>
          <w:szCs w:val="28"/>
        </w:rPr>
      </w:pPr>
    </w:p>
    <w:p w14:paraId="6727F8ED" w14:textId="77777777" w:rsidR="0040141A" w:rsidRDefault="0040141A" w:rsidP="0040141A">
      <w:pPr>
        <w:ind w:left="360"/>
        <w:rPr>
          <w:rFonts w:ascii="Times New Roman" w:hAnsi="Times New Roman" w:cs="Times New Roman"/>
          <w:sz w:val="28"/>
          <w:szCs w:val="28"/>
        </w:rPr>
      </w:pPr>
    </w:p>
    <w:p w14:paraId="038584C7" w14:textId="77777777" w:rsidR="0040141A" w:rsidRDefault="0040141A" w:rsidP="0040141A">
      <w:pPr>
        <w:ind w:left="360"/>
        <w:rPr>
          <w:rFonts w:ascii="Times New Roman" w:hAnsi="Times New Roman" w:cs="Times New Roman"/>
          <w:sz w:val="28"/>
          <w:szCs w:val="28"/>
        </w:rPr>
      </w:pPr>
    </w:p>
    <w:p w14:paraId="34437041" w14:textId="77777777" w:rsidR="0040141A" w:rsidRPr="0040141A" w:rsidRDefault="0040141A" w:rsidP="0040141A">
      <w:pPr>
        <w:ind w:left="360"/>
        <w:rPr>
          <w:rFonts w:ascii="Times New Roman" w:hAnsi="Times New Roman" w:cs="Times New Roman"/>
          <w:sz w:val="28"/>
          <w:szCs w:val="28"/>
        </w:rPr>
      </w:pPr>
    </w:p>
    <w:p w14:paraId="12745821" w14:textId="77777777" w:rsidR="00B90E24" w:rsidRDefault="006F7FB8" w:rsidP="006F7FB8">
      <w:pPr>
        <w:pStyle w:val="Heading3"/>
        <w:rPr>
          <w:rFonts w:cs="Times New Roman"/>
          <w:szCs w:val="28"/>
        </w:rPr>
      </w:pPr>
      <w:bookmarkStart w:id="10" w:name="_Toc164785200"/>
      <w:r>
        <w:rPr>
          <w:rFonts w:cs="Times New Roman"/>
          <w:szCs w:val="28"/>
        </w:rPr>
        <w:lastRenderedPageBreak/>
        <w:t>2.2. M</w:t>
      </w:r>
      <w:r w:rsidRPr="006F7FB8">
        <w:rPr>
          <w:rFonts w:cs="Times New Roman"/>
          <w:szCs w:val="28"/>
        </w:rPr>
        <w:t>ột</w:t>
      </w:r>
      <w:r>
        <w:rPr>
          <w:rFonts w:cs="Times New Roman"/>
          <w:szCs w:val="28"/>
        </w:rPr>
        <w:t xml:space="preserve"> s</w:t>
      </w:r>
      <w:r w:rsidRPr="006F7FB8">
        <w:rPr>
          <w:rFonts w:cs="Times New Roman"/>
          <w:szCs w:val="28"/>
        </w:rPr>
        <w:t>ố</w:t>
      </w:r>
      <w:r>
        <w:rPr>
          <w:rFonts w:cs="Times New Roman"/>
          <w:szCs w:val="28"/>
        </w:rPr>
        <w:t xml:space="preserve"> thu</w:t>
      </w:r>
      <w:r w:rsidRPr="006F7FB8">
        <w:rPr>
          <w:rFonts w:cs="Times New Roman"/>
          <w:szCs w:val="28"/>
        </w:rPr>
        <w:t>ộc</w:t>
      </w:r>
      <w:r>
        <w:rPr>
          <w:rFonts w:cs="Times New Roman"/>
          <w:szCs w:val="28"/>
        </w:rPr>
        <w:t xml:space="preserve"> t</w:t>
      </w:r>
      <w:r w:rsidRPr="006F7FB8">
        <w:rPr>
          <w:rFonts w:cs="Times New Roman"/>
          <w:szCs w:val="28"/>
        </w:rPr>
        <w:t>ính</w:t>
      </w:r>
      <w:r>
        <w:rPr>
          <w:rFonts w:cs="Times New Roman"/>
          <w:szCs w:val="28"/>
        </w:rPr>
        <w:t xml:space="preserve"> c</w:t>
      </w:r>
      <w:r w:rsidRPr="006F7FB8">
        <w:rPr>
          <w:rFonts w:cs="Times New Roman"/>
          <w:szCs w:val="28"/>
        </w:rPr>
        <w:t>ủa</w:t>
      </w:r>
      <w:r>
        <w:rPr>
          <w:rFonts w:cs="Times New Roman"/>
          <w:szCs w:val="28"/>
        </w:rPr>
        <w:t xml:space="preserve"> Python Socket</w:t>
      </w:r>
      <w:bookmarkEnd w:id="10"/>
    </w:p>
    <w:tbl>
      <w:tblPr>
        <w:tblStyle w:val="TableGrid"/>
        <w:tblW w:w="0" w:type="auto"/>
        <w:tblLook w:val="04A0" w:firstRow="1" w:lastRow="0" w:firstColumn="1" w:lastColumn="0" w:noHBand="0" w:noVBand="1"/>
      </w:tblPr>
      <w:tblGrid>
        <w:gridCol w:w="1975"/>
        <w:gridCol w:w="6803"/>
      </w:tblGrid>
      <w:tr w:rsidR="00B90E24" w14:paraId="6C5D00AD" w14:textId="77777777" w:rsidTr="00B90E24">
        <w:trPr>
          <w:trHeight w:val="576"/>
        </w:trPr>
        <w:tc>
          <w:tcPr>
            <w:tcW w:w="1975" w:type="dxa"/>
            <w:vAlign w:val="center"/>
          </w:tcPr>
          <w:p w14:paraId="0673EF32" w14:textId="4F68C5E9" w:rsidR="00B90E24" w:rsidRPr="00B90E24" w:rsidRDefault="00B90E24" w:rsidP="00B90E24">
            <w:pPr>
              <w:jc w:val="center"/>
              <w:rPr>
                <w:rFonts w:ascii="Times New Roman" w:hAnsi="Times New Roman" w:cs="Times New Roman"/>
                <w:b/>
                <w:sz w:val="28"/>
                <w:szCs w:val="28"/>
              </w:rPr>
            </w:pPr>
            <w:r w:rsidRPr="00B90E24">
              <w:rPr>
                <w:rFonts w:ascii="Times New Roman" w:hAnsi="Times New Roman" w:cs="Times New Roman"/>
                <w:b/>
                <w:sz w:val="28"/>
                <w:szCs w:val="28"/>
              </w:rPr>
              <w:t>Khái niệm</w:t>
            </w:r>
          </w:p>
        </w:tc>
        <w:tc>
          <w:tcPr>
            <w:tcW w:w="6803" w:type="dxa"/>
            <w:vAlign w:val="center"/>
          </w:tcPr>
          <w:p w14:paraId="28AC12E1" w14:textId="5BFF5BED" w:rsidR="00B90E24" w:rsidRPr="00B90E24" w:rsidRDefault="00B90E24" w:rsidP="00B90E24">
            <w:pPr>
              <w:jc w:val="center"/>
              <w:rPr>
                <w:rFonts w:ascii="Times New Roman" w:hAnsi="Times New Roman" w:cs="Times New Roman"/>
                <w:b/>
                <w:sz w:val="28"/>
                <w:szCs w:val="28"/>
              </w:rPr>
            </w:pPr>
            <w:r w:rsidRPr="00B90E24">
              <w:rPr>
                <w:rFonts w:ascii="Times New Roman" w:hAnsi="Times New Roman" w:cs="Times New Roman"/>
                <w:b/>
                <w:sz w:val="28"/>
                <w:szCs w:val="28"/>
              </w:rPr>
              <w:t>Miêu tả</w:t>
            </w:r>
          </w:p>
        </w:tc>
      </w:tr>
      <w:tr w:rsidR="00B90E24" w14:paraId="3C84CC92" w14:textId="77777777" w:rsidTr="00B90E24">
        <w:trPr>
          <w:trHeight w:val="576"/>
        </w:trPr>
        <w:tc>
          <w:tcPr>
            <w:tcW w:w="1975" w:type="dxa"/>
            <w:vAlign w:val="center"/>
          </w:tcPr>
          <w:p w14:paraId="2553BCD6" w14:textId="77777777" w:rsidR="00D3212A" w:rsidRDefault="00D3212A" w:rsidP="00B90E24">
            <w:pPr>
              <w:jc w:val="center"/>
              <w:rPr>
                <w:rFonts w:ascii="Times New Roman" w:hAnsi="Times New Roman" w:cs="Times New Roman"/>
                <w:sz w:val="28"/>
                <w:szCs w:val="28"/>
              </w:rPr>
            </w:pPr>
            <w:r>
              <w:rPr>
                <w:rFonts w:ascii="Times New Roman" w:hAnsi="Times New Roman" w:cs="Times New Roman"/>
                <w:sz w:val="28"/>
                <w:szCs w:val="28"/>
              </w:rPr>
              <w:t>Dom</w:t>
            </w:r>
            <w:r w:rsidRPr="00D3212A">
              <w:rPr>
                <w:rFonts w:ascii="Times New Roman" w:hAnsi="Times New Roman" w:cs="Times New Roman"/>
                <w:sz w:val="28"/>
                <w:szCs w:val="28"/>
              </w:rPr>
              <w:t>a</w:t>
            </w:r>
            <w:r>
              <w:rPr>
                <w:rFonts w:ascii="Times New Roman" w:hAnsi="Times New Roman" w:cs="Times New Roman"/>
                <w:sz w:val="28"/>
                <w:szCs w:val="28"/>
              </w:rPr>
              <w:t>in</w:t>
            </w:r>
          </w:p>
          <w:p w14:paraId="46EFDCDE" w14:textId="18801844" w:rsidR="00B90E24" w:rsidRDefault="00D3212A" w:rsidP="00B90E24">
            <w:pPr>
              <w:jc w:val="center"/>
              <w:rPr>
                <w:rFonts w:ascii="Times New Roman" w:hAnsi="Times New Roman" w:cs="Times New Roman"/>
                <w:sz w:val="28"/>
                <w:szCs w:val="28"/>
              </w:rPr>
            </w:pPr>
            <w:r>
              <w:rPr>
                <w:rFonts w:ascii="Times New Roman" w:hAnsi="Times New Roman" w:cs="Times New Roman"/>
                <w:sz w:val="28"/>
                <w:szCs w:val="28"/>
              </w:rPr>
              <w:t>(V</w:t>
            </w:r>
            <w:r w:rsidRPr="00D3212A">
              <w:rPr>
                <w:rFonts w:ascii="Times New Roman" w:hAnsi="Times New Roman" w:cs="Times New Roman"/>
                <w:sz w:val="28"/>
                <w:szCs w:val="28"/>
              </w:rPr>
              <w:t>ùng</w:t>
            </w:r>
            <w:r>
              <w:rPr>
                <w:rFonts w:ascii="Times New Roman" w:hAnsi="Times New Roman" w:cs="Times New Roman"/>
                <w:sz w:val="28"/>
                <w:szCs w:val="28"/>
              </w:rPr>
              <w:t>)</w:t>
            </w:r>
          </w:p>
        </w:tc>
        <w:tc>
          <w:tcPr>
            <w:tcW w:w="6803" w:type="dxa"/>
            <w:vAlign w:val="center"/>
          </w:tcPr>
          <w:p w14:paraId="7AF8F967" w14:textId="48FAA914" w:rsidR="00B90E24" w:rsidRDefault="00D3212A" w:rsidP="00B90E24">
            <w:pPr>
              <w:jc w:val="center"/>
              <w:rPr>
                <w:rFonts w:ascii="Times New Roman" w:hAnsi="Times New Roman" w:cs="Times New Roman"/>
                <w:sz w:val="28"/>
                <w:szCs w:val="28"/>
              </w:rPr>
            </w:pPr>
            <w:r w:rsidRPr="00D3212A">
              <w:rPr>
                <w:rFonts w:ascii="Times New Roman" w:hAnsi="Times New Roman" w:cs="Times New Roman"/>
                <w:sz w:val="28"/>
                <w:szCs w:val="28"/>
              </w:rPr>
              <w:t>Vùng dùng xác định hạ tầng mạng, nơi diễn ra giao tiếp của socket. Vùng giao tiếp thông dụng nhất hiện nay là AF_INET. AF_UNIX chỉ dùng trong giao tiếp cục bộ nhưng trong thực tế ít được sử dụng. Ngoài ra chúng ta có AF_IPX, AF_ISO và AF_NS</w:t>
            </w:r>
          </w:p>
        </w:tc>
      </w:tr>
      <w:tr w:rsidR="00B90E24" w14:paraId="744B2D65" w14:textId="77777777" w:rsidTr="00B90E24">
        <w:trPr>
          <w:trHeight w:val="576"/>
        </w:trPr>
        <w:tc>
          <w:tcPr>
            <w:tcW w:w="1975" w:type="dxa"/>
            <w:vAlign w:val="center"/>
          </w:tcPr>
          <w:p w14:paraId="0DBB4B91" w14:textId="77777777" w:rsidR="00D3212A" w:rsidRDefault="00D3212A" w:rsidP="00D3212A">
            <w:pPr>
              <w:jc w:val="center"/>
              <w:rPr>
                <w:rFonts w:ascii="Times New Roman" w:hAnsi="Times New Roman" w:cs="Times New Roman"/>
                <w:sz w:val="28"/>
                <w:szCs w:val="28"/>
              </w:rPr>
            </w:pPr>
            <w:r w:rsidRPr="00D3212A">
              <w:rPr>
                <w:rFonts w:ascii="Times New Roman" w:hAnsi="Times New Roman" w:cs="Times New Roman"/>
                <w:sz w:val="28"/>
                <w:szCs w:val="28"/>
              </w:rPr>
              <w:t xml:space="preserve">Type </w:t>
            </w:r>
          </w:p>
          <w:p w14:paraId="4DA8C319" w14:textId="654EC4C1" w:rsidR="00B90E24" w:rsidRDefault="00D3212A" w:rsidP="00D3212A">
            <w:pPr>
              <w:jc w:val="center"/>
              <w:rPr>
                <w:rFonts w:ascii="Times New Roman" w:hAnsi="Times New Roman" w:cs="Times New Roman"/>
                <w:sz w:val="28"/>
                <w:szCs w:val="28"/>
              </w:rPr>
            </w:pPr>
            <w:r w:rsidRPr="00D3212A">
              <w:rPr>
                <w:rFonts w:ascii="Times New Roman" w:hAnsi="Times New Roman" w:cs="Times New Roman"/>
                <w:sz w:val="28"/>
                <w:szCs w:val="28"/>
              </w:rPr>
              <w:t>(kiểu)</w:t>
            </w:r>
          </w:p>
        </w:tc>
        <w:tc>
          <w:tcPr>
            <w:tcW w:w="6803" w:type="dxa"/>
            <w:vAlign w:val="center"/>
          </w:tcPr>
          <w:p w14:paraId="5E51698D" w14:textId="6C7C5457" w:rsidR="00B90E24" w:rsidRDefault="00D3212A" w:rsidP="00B90E24">
            <w:pPr>
              <w:jc w:val="center"/>
              <w:rPr>
                <w:rFonts w:ascii="Times New Roman" w:hAnsi="Times New Roman" w:cs="Times New Roman"/>
                <w:sz w:val="28"/>
                <w:szCs w:val="28"/>
              </w:rPr>
            </w:pPr>
            <w:r w:rsidRPr="00D3212A">
              <w:rPr>
                <w:rFonts w:ascii="Times New Roman" w:hAnsi="Times New Roman" w:cs="Times New Roman"/>
                <w:sz w:val="28"/>
                <w:szCs w:val="28"/>
              </w:rPr>
              <w:t>Với mỗi vùng của domain, bạn có nhiều cách để giao tiếp: SOCK_DGRAM (giao tiếp một chiều) và SOCK_STREAM (giao tiếp 2 chiều)</w:t>
            </w:r>
          </w:p>
        </w:tc>
      </w:tr>
      <w:tr w:rsidR="00B90E24" w14:paraId="44F12002" w14:textId="77777777" w:rsidTr="00B90E24">
        <w:trPr>
          <w:trHeight w:val="576"/>
        </w:trPr>
        <w:tc>
          <w:tcPr>
            <w:tcW w:w="1975" w:type="dxa"/>
            <w:vAlign w:val="center"/>
          </w:tcPr>
          <w:p w14:paraId="364A2D6D" w14:textId="56BD7148" w:rsidR="00D3212A" w:rsidRDefault="00D3212A" w:rsidP="00B90E24">
            <w:pPr>
              <w:jc w:val="center"/>
              <w:rPr>
                <w:rFonts w:ascii="Times New Roman" w:hAnsi="Times New Roman" w:cs="Times New Roman"/>
                <w:sz w:val="28"/>
                <w:szCs w:val="28"/>
              </w:rPr>
            </w:pPr>
            <w:r>
              <w:rPr>
                <w:rFonts w:ascii="Times New Roman" w:hAnsi="Times New Roman" w:cs="Times New Roman"/>
                <w:sz w:val="28"/>
                <w:szCs w:val="28"/>
              </w:rPr>
              <w:t>Protocol</w:t>
            </w:r>
          </w:p>
          <w:p w14:paraId="03198078" w14:textId="22EB41DB" w:rsidR="00B90E24" w:rsidRDefault="00D3212A" w:rsidP="00B90E24">
            <w:pPr>
              <w:jc w:val="center"/>
              <w:rPr>
                <w:rFonts w:ascii="Times New Roman" w:hAnsi="Times New Roman" w:cs="Times New Roman"/>
                <w:sz w:val="28"/>
                <w:szCs w:val="28"/>
              </w:rPr>
            </w:pPr>
            <w:r w:rsidRPr="00D3212A">
              <w:rPr>
                <w:rFonts w:ascii="Times New Roman" w:hAnsi="Times New Roman" w:cs="Times New Roman"/>
                <w:sz w:val="28"/>
                <w:szCs w:val="28"/>
              </w:rPr>
              <w:t>(giao thức)</w:t>
            </w:r>
          </w:p>
        </w:tc>
        <w:tc>
          <w:tcPr>
            <w:tcW w:w="6803" w:type="dxa"/>
            <w:vAlign w:val="center"/>
          </w:tcPr>
          <w:p w14:paraId="046229FA" w14:textId="6B711D39" w:rsidR="00B90E24" w:rsidRDefault="00D3212A" w:rsidP="00B90E24">
            <w:pPr>
              <w:jc w:val="center"/>
              <w:rPr>
                <w:rFonts w:ascii="Times New Roman" w:hAnsi="Times New Roman" w:cs="Times New Roman"/>
                <w:sz w:val="28"/>
                <w:szCs w:val="28"/>
              </w:rPr>
            </w:pPr>
            <w:r w:rsidRPr="00D3212A">
              <w:rPr>
                <w:rFonts w:ascii="Times New Roman" w:hAnsi="Times New Roman" w:cs="Times New Roman"/>
                <w:sz w:val="28"/>
                <w:szCs w:val="28"/>
              </w:rPr>
              <w:t>Là cách quy ước gửi nhận dữ liệu giữa hai hay nhiều máy tính trong mạng. Mặc định là 0, sử dụng để nhận diện một biến thể của giao thức bên trong domain</w:t>
            </w:r>
          </w:p>
        </w:tc>
      </w:tr>
    </w:tbl>
    <w:p w14:paraId="0E29DDF8" w14:textId="77777777" w:rsidR="00B90E24" w:rsidRDefault="00B90E24" w:rsidP="00B90E24">
      <w:pPr>
        <w:rPr>
          <w:rFonts w:ascii="Times New Roman" w:hAnsi="Times New Roman" w:cs="Times New Roman"/>
          <w:sz w:val="28"/>
          <w:szCs w:val="28"/>
        </w:rPr>
      </w:pPr>
    </w:p>
    <w:p w14:paraId="16415777" w14:textId="05A9F5EB" w:rsidR="004B0D41" w:rsidRDefault="004B0D41" w:rsidP="004B0D41">
      <w:pPr>
        <w:pStyle w:val="Heading3"/>
        <w:rPr>
          <w:rFonts w:cs="Times New Roman"/>
          <w:szCs w:val="28"/>
        </w:rPr>
      </w:pPr>
      <w:bookmarkStart w:id="11" w:name="_Toc164785201"/>
      <w:r>
        <w:rPr>
          <w:rFonts w:cs="Times New Roman"/>
          <w:szCs w:val="28"/>
        </w:rPr>
        <w:t>2.3. M</w:t>
      </w:r>
      <w:r w:rsidRPr="004B0D41">
        <w:rPr>
          <w:rFonts w:cs="Times New Roman"/>
          <w:szCs w:val="28"/>
        </w:rPr>
        <w:t>ô</w:t>
      </w:r>
      <w:r>
        <w:rPr>
          <w:rFonts w:cs="Times New Roman"/>
          <w:szCs w:val="28"/>
        </w:rPr>
        <w:t xml:space="preserve"> h</w:t>
      </w:r>
      <w:r w:rsidRPr="004B0D41">
        <w:rPr>
          <w:rFonts w:cs="Times New Roman"/>
          <w:szCs w:val="28"/>
        </w:rPr>
        <w:t>ình</w:t>
      </w:r>
      <w:r>
        <w:rPr>
          <w:rFonts w:cs="Times New Roman"/>
          <w:szCs w:val="28"/>
        </w:rPr>
        <w:t xml:space="preserve"> l</w:t>
      </w:r>
      <w:r w:rsidRPr="004B0D41">
        <w:rPr>
          <w:rFonts w:cs="Times New Roman"/>
          <w:szCs w:val="28"/>
        </w:rPr>
        <w:t>ậ</w:t>
      </w:r>
      <w:r>
        <w:rPr>
          <w:rFonts w:cs="Times New Roman"/>
          <w:szCs w:val="28"/>
        </w:rPr>
        <w:t>p tr</w:t>
      </w:r>
      <w:r w:rsidRPr="004B0D41">
        <w:rPr>
          <w:rFonts w:cs="Times New Roman"/>
          <w:szCs w:val="28"/>
        </w:rPr>
        <w:t>ình</w:t>
      </w:r>
      <w:r>
        <w:rPr>
          <w:rFonts w:cs="Times New Roman"/>
          <w:szCs w:val="28"/>
        </w:rPr>
        <w:t xml:space="preserve"> </w:t>
      </w:r>
      <w:r w:rsidR="00BA6B82">
        <w:rPr>
          <w:rFonts w:cs="Times New Roman"/>
          <w:szCs w:val="28"/>
        </w:rPr>
        <w:t>Python Socket</w:t>
      </w:r>
      <w:bookmarkEnd w:id="11"/>
    </w:p>
    <w:p w14:paraId="701DE356" w14:textId="0583ACF9" w:rsidR="00756F03" w:rsidRDefault="00756F03" w:rsidP="00756F03">
      <w:pPr>
        <w:rPr>
          <w:rFonts w:ascii="Times New Roman" w:hAnsi="Times New Roman" w:cs="Times New Roman"/>
          <w:sz w:val="28"/>
          <w:szCs w:val="28"/>
        </w:rPr>
      </w:pPr>
      <w:r>
        <w:rPr>
          <w:rFonts w:ascii="Times New Roman" w:hAnsi="Times New Roman" w:cs="Times New Roman"/>
          <w:sz w:val="28"/>
          <w:szCs w:val="28"/>
        </w:rPr>
        <w:t>M</w:t>
      </w:r>
      <w:r w:rsidRPr="00756F03">
        <w:rPr>
          <w:rFonts w:ascii="Times New Roman" w:hAnsi="Times New Roman" w:cs="Times New Roman"/>
          <w:sz w:val="28"/>
          <w:szCs w:val="28"/>
        </w:rPr>
        <w:t>ô</w:t>
      </w:r>
      <w:r>
        <w:rPr>
          <w:rFonts w:ascii="Times New Roman" w:hAnsi="Times New Roman" w:cs="Times New Roman"/>
          <w:sz w:val="28"/>
          <w:szCs w:val="28"/>
        </w:rPr>
        <w:t xml:space="preserve"> t</w:t>
      </w:r>
      <w:r w:rsidRPr="00756F03">
        <w:rPr>
          <w:rFonts w:ascii="Times New Roman" w:hAnsi="Times New Roman" w:cs="Times New Roman"/>
          <w:sz w:val="28"/>
          <w:szCs w:val="28"/>
        </w:rPr>
        <w:t>ả</w:t>
      </w:r>
      <w:r>
        <w:rPr>
          <w:rFonts w:ascii="Times New Roman" w:hAnsi="Times New Roman" w:cs="Times New Roman"/>
          <w:sz w:val="28"/>
          <w:szCs w:val="28"/>
        </w:rPr>
        <w:t xml:space="preserve"> m</w:t>
      </w:r>
      <w:r w:rsidRPr="00756F03">
        <w:rPr>
          <w:rFonts w:ascii="Times New Roman" w:hAnsi="Times New Roman" w:cs="Times New Roman"/>
          <w:sz w:val="28"/>
          <w:szCs w:val="28"/>
        </w:rPr>
        <w:t>ô</w:t>
      </w:r>
      <w:r>
        <w:rPr>
          <w:rFonts w:ascii="Times New Roman" w:hAnsi="Times New Roman" w:cs="Times New Roman"/>
          <w:sz w:val="28"/>
          <w:szCs w:val="28"/>
        </w:rPr>
        <w:t xml:space="preserve"> h</w:t>
      </w:r>
      <w:r w:rsidRPr="00756F03">
        <w:rPr>
          <w:rFonts w:ascii="Times New Roman" w:hAnsi="Times New Roman" w:cs="Times New Roman"/>
          <w:sz w:val="28"/>
          <w:szCs w:val="28"/>
        </w:rPr>
        <w:t>ình</w:t>
      </w:r>
      <w:r>
        <w:rPr>
          <w:rFonts w:ascii="Times New Roman" w:hAnsi="Times New Roman" w:cs="Times New Roman"/>
          <w:sz w:val="28"/>
          <w:szCs w:val="28"/>
        </w:rPr>
        <w:t>:</w:t>
      </w:r>
    </w:p>
    <w:p w14:paraId="278F7705" w14:textId="43434EA2" w:rsidR="00756F03" w:rsidRDefault="00756F03" w:rsidP="00756F03">
      <w:pPr>
        <w:pStyle w:val="ListParagraph"/>
        <w:numPr>
          <w:ilvl w:val="0"/>
          <w:numId w:val="16"/>
        </w:numPr>
        <w:rPr>
          <w:rFonts w:ascii="Times New Roman" w:hAnsi="Times New Roman" w:cs="Times New Roman"/>
          <w:sz w:val="28"/>
          <w:szCs w:val="28"/>
        </w:rPr>
      </w:pPr>
      <w:r w:rsidRPr="00756F03">
        <w:rPr>
          <w:rFonts w:ascii="Times New Roman" w:hAnsi="Times New Roman" w:cs="Times New Roman"/>
          <w:sz w:val="28"/>
          <w:szCs w:val="28"/>
        </w:rPr>
        <w:t>Chúng ta mở một socket – socket() để tạo ổ cắm socket cho Server.  Đây là quá trình Hệ điều hành phân bổ tài nguyên, chuẩn bị kết nối.</w:t>
      </w:r>
      <w:r>
        <w:rPr>
          <w:rFonts w:ascii="Times New Roman" w:hAnsi="Times New Roman" w:cs="Times New Roman"/>
          <w:sz w:val="28"/>
          <w:szCs w:val="28"/>
        </w:rPr>
        <w:t xml:space="preserve"> Ta</w:t>
      </w:r>
      <w:r w:rsidRPr="00756F03">
        <w:rPr>
          <w:rFonts w:ascii="Times New Roman" w:hAnsi="Times New Roman" w:cs="Times New Roman"/>
          <w:sz w:val="28"/>
          <w:szCs w:val="28"/>
        </w:rPr>
        <w:t xml:space="preserve"> cần chỉ định tên hoặc số hiệu port cho socket để Client biết đến ổ cắm của Server.</w:t>
      </w:r>
    </w:p>
    <w:p w14:paraId="082C7E30" w14:textId="4CFC6565" w:rsidR="00756F03" w:rsidRDefault="00756F03" w:rsidP="00756F03">
      <w:pPr>
        <w:pStyle w:val="ListParagraph"/>
        <w:numPr>
          <w:ilvl w:val="0"/>
          <w:numId w:val="16"/>
        </w:numPr>
        <w:rPr>
          <w:rFonts w:ascii="Times New Roman" w:hAnsi="Times New Roman" w:cs="Times New Roman"/>
          <w:sz w:val="28"/>
          <w:szCs w:val="28"/>
        </w:rPr>
      </w:pPr>
      <w:r w:rsidRPr="00756F03">
        <w:rPr>
          <w:rFonts w:ascii="Times New Roman" w:hAnsi="Times New Roman" w:cs="Times New Roman"/>
          <w:sz w:val="28"/>
          <w:szCs w:val="28"/>
        </w:rPr>
        <w:t>Chúng ta liên kết máy chủ với host hoặc một máy và một port – bind().</w:t>
      </w:r>
    </w:p>
    <w:p w14:paraId="09CAAA89" w14:textId="16B39EEA" w:rsidR="00756F03" w:rsidRDefault="00756F03" w:rsidP="00756F03">
      <w:pPr>
        <w:pStyle w:val="ListParagraph"/>
        <w:numPr>
          <w:ilvl w:val="0"/>
          <w:numId w:val="16"/>
        </w:numPr>
        <w:rPr>
          <w:rFonts w:ascii="Times New Roman" w:hAnsi="Times New Roman" w:cs="Times New Roman"/>
          <w:sz w:val="28"/>
          <w:szCs w:val="28"/>
        </w:rPr>
      </w:pPr>
      <w:r w:rsidRPr="00756F03">
        <w:rPr>
          <w:rFonts w:ascii="Times New Roman" w:hAnsi="Times New Roman" w:cs="Times New Roman"/>
          <w:sz w:val="28"/>
          <w:szCs w:val="28"/>
        </w:rPr>
        <w:t>Server sẽ bắt đầu lắng nghe các kết nối từ Client đưa đến trên port – listen().</w:t>
      </w:r>
    </w:p>
    <w:p w14:paraId="03E446F6" w14:textId="0A018861" w:rsidR="00756F03" w:rsidRDefault="00756F03" w:rsidP="00756F03">
      <w:pPr>
        <w:pStyle w:val="ListParagraph"/>
        <w:numPr>
          <w:ilvl w:val="0"/>
          <w:numId w:val="16"/>
        </w:numPr>
        <w:rPr>
          <w:rFonts w:ascii="Times New Roman" w:hAnsi="Times New Roman" w:cs="Times New Roman"/>
          <w:sz w:val="28"/>
          <w:szCs w:val="28"/>
        </w:rPr>
      </w:pPr>
      <w:r w:rsidRPr="00756F03">
        <w:rPr>
          <w:rFonts w:ascii="Times New Roman" w:hAnsi="Times New Roman" w:cs="Times New Roman"/>
          <w:sz w:val="28"/>
          <w:szCs w:val="28"/>
        </w:rPr>
        <w:t>Một yêu cầu kết nối được gửi từ client tới server – connect().Server chấp nhận yêu cầu của client, kết nối từ đó được thiết lập – accept()</w:t>
      </w:r>
      <w:r>
        <w:rPr>
          <w:rFonts w:ascii="Times New Roman" w:hAnsi="Times New Roman" w:cs="Times New Roman"/>
          <w:sz w:val="28"/>
          <w:szCs w:val="28"/>
        </w:rPr>
        <w:t>.</w:t>
      </w:r>
    </w:p>
    <w:p w14:paraId="145837E2" w14:textId="527C6A29" w:rsidR="00756F03" w:rsidRDefault="00756F03" w:rsidP="00756F03">
      <w:pPr>
        <w:pStyle w:val="ListParagraph"/>
        <w:numPr>
          <w:ilvl w:val="0"/>
          <w:numId w:val="16"/>
        </w:numPr>
        <w:rPr>
          <w:rFonts w:ascii="Times New Roman" w:hAnsi="Times New Roman" w:cs="Times New Roman"/>
          <w:sz w:val="28"/>
          <w:szCs w:val="28"/>
        </w:rPr>
      </w:pPr>
      <w:r w:rsidRPr="00756F03">
        <w:rPr>
          <w:rFonts w:ascii="Times New Roman" w:hAnsi="Times New Roman" w:cs="Times New Roman"/>
          <w:sz w:val="28"/>
          <w:szCs w:val="28"/>
        </w:rPr>
        <w:t>Đã có thể gửi và nhận tin – read() / write() tương tự dùng lệnh read/write để đọc ghi trên tập tin.  Socket dựa vào số mô tả (socket descriptor) để xác định cần đọc ghi cho hàm read/write.</w:t>
      </w:r>
    </w:p>
    <w:p w14:paraId="77D9B0C6" w14:textId="7A0D2364" w:rsidR="00756F03" w:rsidRDefault="00756F03" w:rsidP="00756F03">
      <w:pPr>
        <w:pStyle w:val="ListParagraph"/>
        <w:numPr>
          <w:ilvl w:val="0"/>
          <w:numId w:val="16"/>
        </w:numPr>
        <w:rPr>
          <w:rFonts w:ascii="Times New Roman" w:hAnsi="Times New Roman" w:cs="Times New Roman"/>
          <w:sz w:val="28"/>
          <w:szCs w:val="28"/>
        </w:rPr>
      </w:pPr>
      <w:r w:rsidRPr="00756F03">
        <w:rPr>
          <w:rFonts w:ascii="Times New Roman" w:hAnsi="Times New Roman" w:cs="Times New Roman"/>
          <w:sz w:val="28"/>
          <w:szCs w:val="28"/>
        </w:rPr>
        <w:t>Đóng kết nối – close()</w:t>
      </w:r>
    </w:p>
    <w:p w14:paraId="76CA3C43" w14:textId="77777777" w:rsidR="006700A4" w:rsidRDefault="006700A4" w:rsidP="006700A4">
      <w:pPr>
        <w:rPr>
          <w:rFonts w:ascii="Times New Roman" w:hAnsi="Times New Roman" w:cs="Times New Roman"/>
          <w:sz w:val="28"/>
          <w:szCs w:val="28"/>
        </w:rPr>
      </w:pPr>
    </w:p>
    <w:p w14:paraId="700C5EED" w14:textId="77777777" w:rsidR="006700A4" w:rsidRDefault="006700A4" w:rsidP="006700A4">
      <w:pPr>
        <w:rPr>
          <w:rFonts w:ascii="Times New Roman" w:hAnsi="Times New Roman" w:cs="Times New Roman"/>
          <w:sz w:val="28"/>
          <w:szCs w:val="28"/>
        </w:rPr>
      </w:pPr>
    </w:p>
    <w:p w14:paraId="25A2989E" w14:textId="77777777" w:rsidR="006700A4" w:rsidRDefault="006700A4" w:rsidP="006700A4">
      <w:pPr>
        <w:rPr>
          <w:rFonts w:ascii="Times New Roman" w:hAnsi="Times New Roman" w:cs="Times New Roman"/>
          <w:sz w:val="28"/>
          <w:szCs w:val="28"/>
        </w:rPr>
      </w:pPr>
    </w:p>
    <w:p w14:paraId="69C5BC3D" w14:textId="77777777" w:rsidR="006700A4" w:rsidRDefault="006700A4" w:rsidP="006700A4">
      <w:pPr>
        <w:rPr>
          <w:rFonts w:ascii="Times New Roman" w:hAnsi="Times New Roman" w:cs="Times New Roman"/>
          <w:sz w:val="28"/>
          <w:szCs w:val="28"/>
        </w:rPr>
      </w:pPr>
    </w:p>
    <w:p w14:paraId="61D35E01" w14:textId="77777777" w:rsidR="006700A4" w:rsidRDefault="006700A4" w:rsidP="006700A4">
      <w:pPr>
        <w:rPr>
          <w:rFonts w:ascii="Times New Roman" w:hAnsi="Times New Roman" w:cs="Times New Roman"/>
          <w:sz w:val="28"/>
          <w:szCs w:val="28"/>
        </w:rPr>
      </w:pPr>
    </w:p>
    <w:p w14:paraId="04CA3125" w14:textId="77777777" w:rsidR="006700A4" w:rsidRDefault="006700A4" w:rsidP="006700A4">
      <w:pPr>
        <w:rPr>
          <w:rFonts w:ascii="Times New Roman" w:hAnsi="Times New Roman" w:cs="Times New Roman"/>
          <w:sz w:val="28"/>
          <w:szCs w:val="28"/>
        </w:rPr>
      </w:pPr>
    </w:p>
    <w:p w14:paraId="5BCC17AE" w14:textId="77777777" w:rsidR="006700A4" w:rsidRDefault="006700A4" w:rsidP="006700A4">
      <w:pPr>
        <w:rPr>
          <w:rFonts w:ascii="Times New Roman" w:hAnsi="Times New Roman" w:cs="Times New Roman"/>
          <w:sz w:val="28"/>
          <w:szCs w:val="28"/>
        </w:rPr>
      </w:pPr>
    </w:p>
    <w:p w14:paraId="3FB553BD" w14:textId="77777777" w:rsidR="006700A4" w:rsidRPr="006700A4" w:rsidRDefault="006700A4" w:rsidP="006700A4">
      <w:pPr>
        <w:rPr>
          <w:rFonts w:ascii="Times New Roman" w:hAnsi="Times New Roman" w:cs="Times New Roman"/>
          <w:sz w:val="28"/>
          <w:szCs w:val="28"/>
        </w:rPr>
      </w:pPr>
    </w:p>
    <w:p w14:paraId="78B5F022" w14:textId="517E622E" w:rsidR="006700A4" w:rsidRPr="0040141A" w:rsidRDefault="003219C5" w:rsidP="0040141A">
      <w:pPr>
        <w:pStyle w:val="Heading3"/>
        <w:rPr>
          <w:rFonts w:cs="Times New Roman"/>
          <w:szCs w:val="28"/>
        </w:rPr>
      </w:pPr>
      <w:bookmarkStart w:id="12" w:name="_Toc164785202"/>
      <w:r>
        <w:rPr>
          <w:rFonts w:cs="Times New Roman"/>
          <w:szCs w:val="28"/>
        </w:rPr>
        <w:t xml:space="preserve">2.4. </w:t>
      </w:r>
      <w:r w:rsidR="00BA6B82">
        <w:rPr>
          <w:rFonts w:cs="Times New Roman"/>
          <w:szCs w:val="28"/>
        </w:rPr>
        <w:t>C</w:t>
      </w:r>
      <w:r w:rsidR="00BA6B82" w:rsidRPr="00BA6B82">
        <w:rPr>
          <w:rFonts w:cs="Times New Roman"/>
          <w:szCs w:val="28"/>
        </w:rPr>
        <w:t>ác</w:t>
      </w:r>
      <w:r w:rsidR="00BA6B82">
        <w:rPr>
          <w:rFonts w:cs="Times New Roman"/>
          <w:szCs w:val="28"/>
        </w:rPr>
        <w:t xml:space="preserve"> ph</w:t>
      </w:r>
      <w:r w:rsidR="00BA6B82" w:rsidRPr="00BA6B82">
        <w:rPr>
          <w:rFonts w:cs="Times New Roman"/>
          <w:szCs w:val="28"/>
        </w:rPr>
        <w:t>ươ</w:t>
      </w:r>
      <w:r w:rsidR="00BA6B82">
        <w:rPr>
          <w:rFonts w:cs="Times New Roman"/>
          <w:szCs w:val="28"/>
        </w:rPr>
        <w:t>ng th</w:t>
      </w:r>
      <w:r w:rsidR="00BA6B82" w:rsidRPr="00BA6B82">
        <w:rPr>
          <w:rFonts w:cs="Times New Roman"/>
          <w:szCs w:val="28"/>
        </w:rPr>
        <w:t>ức</w:t>
      </w:r>
      <w:r w:rsidR="00BA6B82">
        <w:rPr>
          <w:rFonts w:cs="Times New Roman"/>
          <w:szCs w:val="28"/>
        </w:rPr>
        <w:t xml:space="preserve"> trong </w:t>
      </w:r>
      <w:r w:rsidR="00934D4E">
        <w:rPr>
          <w:rFonts w:cs="Times New Roman"/>
          <w:szCs w:val="28"/>
        </w:rPr>
        <w:t>Python Socket</w:t>
      </w:r>
      <w:bookmarkEnd w:id="12"/>
    </w:p>
    <w:tbl>
      <w:tblPr>
        <w:tblStyle w:val="TableGrid"/>
        <w:tblW w:w="0" w:type="auto"/>
        <w:tblLook w:val="04A0" w:firstRow="1" w:lastRow="0" w:firstColumn="1" w:lastColumn="0" w:noHBand="0" w:noVBand="1"/>
      </w:tblPr>
      <w:tblGrid>
        <w:gridCol w:w="4389"/>
        <w:gridCol w:w="4389"/>
      </w:tblGrid>
      <w:tr w:rsidR="00E722D3" w14:paraId="4E76B79C" w14:textId="77777777" w:rsidTr="00E722D3">
        <w:tc>
          <w:tcPr>
            <w:tcW w:w="4389" w:type="dxa"/>
            <w:vAlign w:val="center"/>
          </w:tcPr>
          <w:p w14:paraId="24CDC499" w14:textId="2A5704FC" w:rsidR="00E722D3" w:rsidRDefault="00E722D3" w:rsidP="00E722D3">
            <w:pPr>
              <w:jc w:val="center"/>
              <w:rPr>
                <w:rFonts w:ascii="Times New Roman" w:hAnsi="Times New Roman" w:cs="Times New Roman"/>
                <w:sz w:val="28"/>
                <w:szCs w:val="28"/>
              </w:rPr>
            </w:pPr>
            <w:r w:rsidRPr="00E722D3">
              <w:rPr>
                <w:rFonts w:ascii="Times New Roman" w:hAnsi="Times New Roman" w:cs="Times New Roman"/>
                <w:sz w:val="28"/>
                <w:szCs w:val="28"/>
              </w:rPr>
              <w:t>socket_family (Address Family, hay còn gọi là kiểu thiết lập kết nối)</w:t>
            </w:r>
          </w:p>
        </w:tc>
        <w:tc>
          <w:tcPr>
            <w:tcW w:w="4389" w:type="dxa"/>
            <w:vAlign w:val="center"/>
          </w:tcPr>
          <w:p w14:paraId="0632F484" w14:textId="77777777" w:rsidR="00E722D3" w:rsidRPr="00E722D3" w:rsidRDefault="00E722D3" w:rsidP="00E722D3">
            <w:pPr>
              <w:pStyle w:val="ListParagraph"/>
              <w:numPr>
                <w:ilvl w:val="0"/>
                <w:numId w:val="17"/>
              </w:numPr>
              <w:jc w:val="center"/>
              <w:rPr>
                <w:rFonts w:ascii="Times New Roman" w:hAnsi="Times New Roman" w:cs="Times New Roman"/>
                <w:sz w:val="28"/>
                <w:szCs w:val="28"/>
              </w:rPr>
            </w:pPr>
            <w:r w:rsidRPr="00E722D3">
              <w:rPr>
                <w:rFonts w:ascii="Times New Roman" w:hAnsi="Times New Roman" w:cs="Times New Roman"/>
                <w:sz w:val="28"/>
                <w:szCs w:val="28"/>
              </w:rPr>
              <w:t xml:space="preserve">AF_UNIX </w:t>
            </w:r>
          </w:p>
          <w:p w14:paraId="6BDB17DC" w14:textId="77777777" w:rsidR="00E722D3" w:rsidRPr="00DE468D" w:rsidRDefault="00E722D3" w:rsidP="00DE468D">
            <w:pPr>
              <w:pStyle w:val="ListParagraph"/>
              <w:numPr>
                <w:ilvl w:val="0"/>
                <w:numId w:val="17"/>
              </w:numPr>
              <w:jc w:val="center"/>
              <w:rPr>
                <w:rFonts w:ascii="Times New Roman" w:hAnsi="Times New Roman" w:cs="Times New Roman"/>
                <w:sz w:val="28"/>
                <w:szCs w:val="28"/>
              </w:rPr>
            </w:pPr>
            <w:r w:rsidRPr="00DE468D">
              <w:rPr>
                <w:rFonts w:ascii="Times New Roman" w:hAnsi="Times New Roman" w:cs="Times New Roman"/>
                <w:sz w:val="28"/>
                <w:szCs w:val="28"/>
              </w:rPr>
              <w:t>AF_INET (Ipv4) hoặc AF_INET6 (Ipv6)</w:t>
            </w:r>
          </w:p>
          <w:p w14:paraId="4F2F3DB2" w14:textId="77777777" w:rsidR="00E722D3" w:rsidRPr="00DE468D" w:rsidRDefault="00E722D3" w:rsidP="00DE468D">
            <w:pPr>
              <w:pStyle w:val="ListParagraph"/>
              <w:numPr>
                <w:ilvl w:val="0"/>
                <w:numId w:val="17"/>
              </w:numPr>
              <w:jc w:val="center"/>
              <w:rPr>
                <w:rFonts w:ascii="Times New Roman" w:hAnsi="Times New Roman" w:cs="Times New Roman"/>
                <w:sz w:val="28"/>
                <w:szCs w:val="28"/>
              </w:rPr>
            </w:pPr>
            <w:r w:rsidRPr="00DE468D">
              <w:rPr>
                <w:rFonts w:ascii="Times New Roman" w:hAnsi="Times New Roman" w:cs="Times New Roman"/>
                <w:sz w:val="28"/>
                <w:szCs w:val="28"/>
              </w:rPr>
              <w:t>AF_IPX (vùng giao thức IPX mạng Novell)</w:t>
            </w:r>
          </w:p>
          <w:p w14:paraId="625EA95B" w14:textId="77777777" w:rsidR="00E722D3" w:rsidRPr="00DE468D" w:rsidRDefault="00E722D3" w:rsidP="00DE468D">
            <w:pPr>
              <w:pStyle w:val="ListParagraph"/>
              <w:numPr>
                <w:ilvl w:val="0"/>
                <w:numId w:val="17"/>
              </w:numPr>
              <w:jc w:val="center"/>
              <w:rPr>
                <w:rFonts w:ascii="Times New Roman" w:hAnsi="Times New Roman" w:cs="Times New Roman"/>
                <w:sz w:val="28"/>
                <w:szCs w:val="28"/>
              </w:rPr>
            </w:pPr>
            <w:r w:rsidRPr="00DE468D">
              <w:rPr>
                <w:rFonts w:ascii="Times New Roman" w:hAnsi="Times New Roman" w:cs="Times New Roman"/>
                <w:sz w:val="28"/>
                <w:szCs w:val="28"/>
              </w:rPr>
              <w:t>AF_ISO (chuẩn giao thức ISO)</w:t>
            </w:r>
          </w:p>
          <w:p w14:paraId="04FBE46C" w14:textId="64940423" w:rsidR="00E722D3" w:rsidRPr="00DE468D" w:rsidRDefault="00E722D3" w:rsidP="00DE468D">
            <w:pPr>
              <w:pStyle w:val="ListParagraph"/>
              <w:numPr>
                <w:ilvl w:val="0"/>
                <w:numId w:val="17"/>
              </w:numPr>
              <w:jc w:val="center"/>
              <w:rPr>
                <w:rFonts w:ascii="Times New Roman" w:hAnsi="Times New Roman" w:cs="Times New Roman"/>
                <w:sz w:val="28"/>
                <w:szCs w:val="28"/>
              </w:rPr>
            </w:pPr>
            <w:r w:rsidRPr="00DE468D">
              <w:rPr>
                <w:rFonts w:ascii="Times New Roman" w:hAnsi="Times New Roman" w:cs="Times New Roman"/>
                <w:sz w:val="28"/>
                <w:szCs w:val="28"/>
              </w:rPr>
              <w:t>AF_NS (giao thức Xerox Network System)</w:t>
            </w:r>
          </w:p>
        </w:tc>
      </w:tr>
      <w:tr w:rsidR="00E722D3" w14:paraId="64D2BF96" w14:textId="77777777" w:rsidTr="00E722D3">
        <w:tc>
          <w:tcPr>
            <w:tcW w:w="4389" w:type="dxa"/>
            <w:vAlign w:val="center"/>
          </w:tcPr>
          <w:p w14:paraId="3B6EB43D" w14:textId="5DC7E349" w:rsidR="00E722D3" w:rsidRDefault="00DE468D" w:rsidP="00E722D3">
            <w:pPr>
              <w:jc w:val="center"/>
              <w:rPr>
                <w:rFonts w:ascii="Times New Roman" w:hAnsi="Times New Roman" w:cs="Times New Roman"/>
                <w:sz w:val="28"/>
                <w:szCs w:val="28"/>
              </w:rPr>
            </w:pPr>
            <w:r w:rsidRPr="00DE468D">
              <w:rPr>
                <w:rFonts w:ascii="Times New Roman" w:hAnsi="Times New Roman" w:cs="Times New Roman"/>
                <w:sz w:val="28"/>
                <w:szCs w:val="28"/>
              </w:rPr>
              <w:t>socket_type (cách thiết lập giao thức)</w:t>
            </w:r>
          </w:p>
        </w:tc>
        <w:tc>
          <w:tcPr>
            <w:tcW w:w="4389" w:type="dxa"/>
            <w:vAlign w:val="center"/>
          </w:tcPr>
          <w:p w14:paraId="7815F489" w14:textId="77777777" w:rsidR="00DE468D" w:rsidRPr="00DE468D" w:rsidRDefault="00DE468D" w:rsidP="00DE468D">
            <w:pPr>
              <w:pStyle w:val="ListParagraph"/>
              <w:numPr>
                <w:ilvl w:val="0"/>
                <w:numId w:val="18"/>
              </w:numPr>
              <w:jc w:val="center"/>
              <w:rPr>
                <w:rFonts w:ascii="Times New Roman" w:hAnsi="Times New Roman" w:cs="Times New Roman"/>
                <w:sz w:val="28"/>
                <w:szCs w:val="28"/>
              </w:rPr>
            </w:pPr>
            <w:r w:rsidRPr="00DE468D">
              <w:rPr>
                <w:rFonts w:ascii="Times New Roman" w:hAnsi="Times New Roman" w:cs="Times New Roman"/>
                <w:sz w:val="28"/>
                <w:szCs w:val="28"/>
              </w:rPr>
              <w:t>SOCK_STREAM (giao thức TCP)</w:t>
            </w:r>
          </w:p>
          <w:p w14:paraId="21055676" w14:textId="7D531AE3" w:rsidR="00E722D3" w:rsidRPr="00DE468D" w:rsidRDefault="00DE468D" w:rsidP="00DE468D">
            <w:pPr>
              <w:pStyle w:val="ListParagraph"/>
              <w:numPr>
                <w:ilvl w:val="0"/>
                <w:numId w:val="18"/>
              </w:numPr>
              <w:jc w:val="center"/>
              <w:rPr>
                <w:rFonts w:ascii="Times New Roman" w:hAnsi="Times New Roman" w:cs="Times New Roman"/>
                <w:sz w:val="28"/>
                <w:szCs w:val="28"/>
              </w:rPr>
            </w:pPr>
            <w:r w:rsidRPr="00DE468D">
              <w:rPr>
                <w:rFonts w:ascii="Times New Roman" w:hAnsi="Times New Roman" w:cs="Times New Roman"/>
                <w:sz w:val="28"/>
                <w:szCs w:val="28"/>
              </w:rPr>
              <w:t>SOCK_DGRAM (giao thức UDP)</w:t>
            </w:r>
          </w:p>
        </w:tc>
      </w:tr>
    </w:tbl>
    <w:p w14:paraId="3C39D2CC" w14:textId="77777777" w:rsidR="00E722D3" w:rsidRPr="00E722D3" w:rsidRDefault="00E722D3" w:rsidP="00E722D3">
      <w:pPr>
        <w:rPr>
          <w:rFonts w:ascii="Times New Roman" w:hAnsi="Times New Roman" w:cs="Times New Roman"/>
          <w:sz w:val="28"/>
          <w:szCs w:val="28"/>
        </w:rPr>
      </w:pPr>
    </w:p>
    <w:p w14:paraId="1B7372AE" w14:textId="7E60DF88" w:rsidR="006F7FB8" w:rsidRDefault="005733E5" w:rsidP="004B0D41">
      <w:pPr>
        <w:rPr>
          <w:rFonts w:ascii="Times New Roman" w:hAnsi="Times New Roman" w:cs="Times New Roman"/>
          <w:sz w:val="28"/>
          <w:szCs w:val="28"/>
        </w:rPr>
      </w:pPr>
      <w:r>
        <w:rPr>
          <w:rFonts w:ascii="Times New Roman" w:hAnsi="Times New Roman" w:cs="Times New Roman"/>
          <w:sz w:val="28"/>
          <w:szCs w:val="28"/>
        </w:rPr>
        <w:t>Ngo</w:t>
      </w:r>
      <w:r w:rsidRPr="005733E5">
        <w:rPr>
          <w:rFonts w:ascii="Times New Roman" w:hAnsi="Times New Roman" w:cs="Times New Roman"/>
          <w:sz w:val="28"/>
          <w:szCs w:val="28"/>
        </w:rPr>
        <w:t>ài</w:t>
      </w:r>
      <w:r>
        <w:rPr>
          <w:rFonts w:ascii="Times New Roman" w:hAnsi="Times New Roman" w:cs="Times New Roman"/>
          <w:sz w:val="28"/>
          <w:szCs w:val="28"/>
        </w:rPr>
        <w:t xml:space="preserve"> ra ch</w:t>
      </w:r>
      <w:r w:rsidRPr="005733E5">
        <w:rPr>
          <w:rFonts w:ascii="Times New Roman" w:hAnsi="Times New Roman" w:cs="Times New Roman"/>
          <w:sz w:val="28"/>
          <w:szCs w:val="28"/>
        </w:rPr>
        <w:t>úng</w:t>
      </w:r>
      <w:r>
        <w:rPr>
          <w:rFonts w:ascii="Times New Roman" w:hAnsi="Times New Roman" w:cs="Times New Roman"/>
          <w:sz w:val="28"/>
          <w:szCs w:val="28"/>
        </w:rPr>
        <w:t xml:space="preserve"> ta c</w:t>
      </w:r>
      <w:r w:rsidRPr="005733E5">
        <w:rPr>
          <w:rFonts w:ascii="Times New Roman" w:hAnsi="Times New Roman" w:cs="Times New Roman"/>
          <w:sz w:val="28"/>
          <w:szCs w:val="28"/>
        </w:rPr>
        <w:t>òn</w:t>
      </w:r>
      <w:r>
        <w:rPr>
          <w:rFonts w:ascii="Times New Roman" w:hAnsi="Times New Roman" w:cs="Times New Roman"/>
          <w:sz w:val="28"/>
          <w:szCs w:val="28"/>
        </w:rPr>
        <w:t xml:space="preserve"> th</w:t>
      </w:r>
      <w:r w:rsidRPr="005733E5">
        <w:rPr>
          <w:rFonts w:ascii="Times New Roman" w:hAnsi="Times New Roman" w:cs="Times New Roman"/>
          <w:sz w:val="28"/>
          <w:szCs w:val="28"/>
        </w:rPr>
        <w:t>ê</w:t>
      </w:r>
      <w:r>
        <w:rPr>
          <w:rFonts w:ascii="Times New Roman" w:hAnsi="Times New Roman" w:cs="Times New Roman"/>
          <w:sz w:val="28"/>
          <w:szCs w:val="28"/>
        </w:rPr>
        <w:t>m m</w:t>
      </w:r>
      <w:r w:rsidRPr="005733E5">
        <w:rPr>
          <w:rFonts w:ascii="Times New Roman" w:hAnsi="Times New Roman" w:cs="Times New Roman"/>
          <w:sz w:val="28"/>
          <w:szCs w:val="28"/>
        </w:rPr>
        <w:t>ột</w:t>
      </w:r>
      <w:r>
        <w:rPr>
          <w:rFonts w:ascii="Times New Roman" w:hAnsi="Times New Roman" w:cs="Times New Roman"/>
          <w:sz w:val="28"/>
          <w:szCs w:val="28"/>
        </w:rPr>
        <w:t xml:space="preserve"> s</w:t>
      </w:r>
      <w:r w:rsidRPr="005733E5">
        <w:rPr>
          <w:rFonts w:ascii="Times New Roman" w:hAnsi="Times New Roman" w:cs="Times New Roman"/>
          <w:sz w:val="28"/>
          <w:szCs w:val="28"/>
        </w:rPr>
        <w:t>ố</w:t>
      </w:r>
      <w:r>
        <w:rPr>
          <w:rFonts w:ascii="Times New Roman" w:hAnsi="Times New Roman" w:cs="Times New Roman"/>
          <w:sz w:val="28"/>
          <w:szCs w:val="28"/>
        </w:rPr>
        <w:t xml:space="preserve"> ph</w:t>
      </w:r>
      <w:r w:rsidRPr="005733E5">
        <w:rPr>
          <w:rFonts w:ascii="Times New Roman" w:hAnsi="Times New Roman" w:cs="Times New Roman"/>
          <w:sz w:val="28"/>
          <w:szCs w:val="28"/>
        </w:rPr>
        <w:t>ươ</w:t>
      </w:r>
      <w:r>
        <w:rPr>
          <w:rFonts w:ascii="Times New Roman" w:hAnsi="Times New Roman" w:cs="Times New Roman"/>
          <w:sz w:val="28"/>
          <w:szCs w:val="28"/>
        </w:rPr>
        <w:t>ng th</w:t>
      </w:r>
      <w:r w:rsidRPr="005733E5">
        <w:rPr>
          <w:rFonts w:ascii="Times New Roman" w:hAnsi="Times New Roman" w:cs="Times New Roman"/>
          <w:sz w:val="28"/>
          <w:szCs w:val="28"/>
        </w:rPr>
        <w:t>ức</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4389"/>
        <w:gridCol w:w="4389"/>
      </w:tblGrid>
      <w:tr w:rsidR="005733E5" w14:paraId="5946E4A1" w14:textId="77777777" w:rsidTr="004E0CF4">
        <w:tc>
          <w:tcPr>
            <w:tcW w:w="4389" w:type="dxa"/>
            <w:vAlign w:val="center"/>
          </w:tcPr>
          <w:p w14:paraId="63D1E3C0" w14:textId="3343B54F" w:rsidR="005733E5" w:rsidRPr="005733E5" w:rsidRDefault="005733E5" w:rsidP="004E0CF4">
            <w:pPr>
              <w:jc w:val="center"/>
              <w:rPr>
                <w:rFonts w:ascii="Times New Roman" w:hAnsi="Times New Roman" w:cs="Times New Roman"/>
                <w:b/>
                <w:sz w:val="28"/>
                <w:szCs w:val="28"/>
              </w:rPr>
            </w:pPr>
            <w:r w:rsidRPr="005733E5">
              <w:rPr>
                <w:rFonts w:ascii="Times New Roman" w:hAnsi="Times New Roman" w:cs="Times New Roman"/>
                <w:b/>
                <w:sz w:val="28"/>
                <w:szCs w:val="28"/>
              </w:rPr>
              <w:t>Phương thức</w:t>
            </w:r>
          </w:p>
        </w:tc>
        <w:tc>
          <w:tcPr>
            <w:tcW w:w="4389" w:type="dxa"/>
            <w:vAlign w:val="center"/>
          </w:tcPr>
          <w:p w14:paraId="061B1D7C" w14:textId="700BF747" w:rsidR="005733E5" w:rsidRPr="005733E5" w:rsidRDefault="005733E5" w:rsidP="004E0CF4">
            <w:pPr>
              <w:jc w:val="center"/>
              <w:rPr>
                <w:rFonts w:ascii="Times New Roman" w:hAnsi="Times New Roman" w:cs="Times New Roman"/>
                <w:b/>
                <w:sz w:val="28"/>
                <w:szCs w:val="28"/>
              </w:rPr>
            </w:pPr>
            <w:r w:rsidRPr="005733E5">
              <w:rPr>
                <w:rFonts w:ascii="Times New Roman" w:hAnsi="Times New Roman" w:cs="Times New Roman"/>
                <w:b/>
                <w:sz w:val="28"/>
                <w:szCs w:val="28"/>
              </w:rPr>
              <w:t>Ý nghĩa</w:t>
            </w:r>
          </w:p>
        </w:tc>
      </w:tr>
      <w:tr w:rsidR="005733E5" w14:paraId="2AB5E6ED" w14:textId="77777777" w:rsidTr="004E0CF4">
        <w:tc>
          <w:tcPr>
            <w:tcW w:w="4389" w:type="dxa"/>
            <w:vAlign w:val="center"/>
          </w:tcPr>
          <w:p w14:paraId="0FBDD260" w14:textId="791E90DB" w:rsidR="005733E5" w:rsidRDefault="005733E5" w:rsidP="004E0CF4">
            <w:pPr>
              <w:jc w:val="center"/>
              <w:rPr>
                <w:rFonts w:ascii="Times New Roman" w:hAnsi="Times New Roman" w:cs="Times New Roman"/>
                <w:sz w:val="28"/>
                <w:szCs w:val="28"/>
              </w:rPr>
            </w:pPr>
            <w:r w:rsidRPr="005733E5">
              <w:rPr>
                <w:rFonts w:ascii="Times New Roman" w:hAnsi="Times New Roman" w:cs="Times New Roman"/>
                <w:sz w:val="28"/>
                <w:szCs w:val="28"/>
              </w:rPr>
              <w:t>s.bind((HOST, PORT))</w:t>
            </w:r>
          </w:p>
        </w:tc>
        <w:tc>
          <w:tcPr>
            <w:tcW w:w="4389" w:type="dxa"/>
            <w:vAlign w:val="center"/>
          </w:tcPr>
          <w:p w14:paraId="003C7735" w14:textId="23FECFA7" w:rsidR="005733E5" w:rsidRDefault="005733E5" w:rsidP="004E0CF4">
            <w:pPr>
              <w:jc w:val="center"/>
              <w:rPr>
                <w:rFonts w:ascii="Times New Roman" w:hAnsi="Times New Roman" w:cs="Times New Roman"/>
                <w:sz w:val="28"/>
                <w:szCs w:val="28"/>
              </w:rPr>
            </w:pPr>
            <w:r w:rsidRPr="005733E5">
              <w:rPr>
                <w:rFonts w:ascii="Times New Roman" w:hAnsi="Times New Roman" w:cs="Times New Roman"/>
                <w:sz w:val="28"/>
                <w:szCs w:val="28"/>
              </w:rPr>
              <w:t>Đăng ký tên, gán địa chỉ vào socket</w:t>
            </w:r>
          </w:p>
        </w:tc>
      </w:tr>
      <w:tr w:rsidR="005733E5" w14:paraId="2C6BACE4" w14:textId="77777777" w:rsidTr="004E0CF4">
        <w:tc>
          <w:tcPr>
            <w:tcW w:w="4389" w:type="dxa"/>
            <w:vAlign w:val="center"/>
          </w:tcPr>
          <w:p w14:paraId="1F68CE32" w14:textId="26DF6276" w:rsidR="005733E5" w:rsidRDefault="005733E5" w:rsidP="004E0CF4">
            <w:pPr>
              <w:jc w:val="center"/>
              <w:rPr>
                <w:rFonts w:ascii="Times New Roman" w:hAnsi="Times New Roman" w:cs="Times New Roman"/>
                <w:sz w:val="28"/>
                <w:szCs w:val="28"/>
              </w:rPr>
            </w:pPr>
            <w:r w:rsidRPr="005733E5">
              <w:rPr>
                <w:rFonts w:ascii="Times New Roman" w:hAnsi="Times New Roman" w:cs="Times New Roman"/>
                <w:sz w:val="28"/>
                <w:szCs w:val="28"/>
              </w:rPr>
              <w:t>s.close()</w:t>
            </w:r>
          </w:p>
        </w:tc>
        <w:tc>
          <w:tcPr>
            <w:tcW w:w="4389" w:type="dxa"/>
            <w:vAlign w:val="center"/>
          </w:tcPr>
          <w:p w14:paraId="12BB0997" w14:textId="4133B415" w:rsidR="005733E5" w:rsidRDefault="005733E5" w:rsidP="004E0CF4">
            <w:pPr>
              <w:jc w:val="center"/>
              <w:rPr>
                <w:rFonts w:ascii="Times New Roman" w:hAnsi="Times New Roman" w:cs="Times New Roman"/>
                <w:sz w:val="28"/>
                <w:szCs w:val="28"/>
              </w:rPr>
            </w:pPr>
            <w:r w:rsidRPr="005733E5">
              <w:rPr>
                <w:rFonts w:ascii="Times New Roman" w:hAnsi="Times New Roman" w:cs="Times New Roman"/>
                <w:sz w:val="28"/>
                <w:szCs w:val="28"/>
              </w:rPr>
              <w:t>Đóng kết nối</w:t>
            </w:r>
          </w:p>
        </w:tc>
      </w:tr>
      <w:tr w:rsidR="005733E5" w14:paraId="7DEE672E" w14:textId="77777777" w:rsidTr="004E0CF4">
        <w:tc>
          <w:tcPr>
            <w:tcW w:w="4389" w:type="dxa"/>
            <w:vAlign w:val="center"/>
          </w:tcPr>
          <w:p w14:paraId="39D461CC" w14:textId="461EC996" w:rsidR="005733E5" w:rsidRDefault="005733E5" w:rsidP="004E0CF4">
            <w:pPr>
              <w:jc w:val="center"/>
              <w:rPr>
                <w:rFonts w:ascii="Times New Roman" w:hAnsi="Times New Roman" w:cs="Times New Roman"/>
                <w:sz w:val="28"/>
                <w:szCs w:val="28"/>
              </w:rPr>
            </w:pPr>
            <w:r>
              <w:rPr>
                <w:rFonts w:ascii="Times New Roman" w:hAnsi="Times New Roman" w:cs="Times New Roman"/>
                <w:sz w:val="28"/>
                <w:szCs w:val="28"/>
              </w:rPr>
              <w:t>s.listen(5</w:t>
            </w:r>
            <w:r w:rsidRPr="005733E5">
              <w:rPr>
                <w:rFonts w:ascii="Times New Roman" w:hAnsi="Times New Roman" w:cs="Times New Roman"/>
                <w:sz w:val="28"/>
                <w:szCs w:val="28"/>
              </w:rPr>
              <w:t>)</w:t>
            </w:r>
          </w:p>
        </w:tc>
        <w:tc>
          <w:tcPr>
            <w:tcW w:w="4389" w:type="dxa"/>
            <w:vAlign w:val="center"/>
          </w:tcPr>
          <w:p w14:paraId="23B8A714" w14:textId="206D66A5" w:rsidR="005733E5" w:rsidRDefault="004505AD" w:rsidP="004E0CF4">
            <w:pPr>
              <w:jc w:val="center"/>
              <w:rPr>
                <w:rFonts w:ascii="Times New Roman" w:hAnsi="Times New Roman" w:cs="Times New Roman"/>
                <w:sz w:val="28"/>
                <w:szCs w:val="28"/>
              </w:rPr>
            </w:pPr>
            <w:r w:rsidRPr="004505AD">
              <w:rPr>
                <w:rFonts w:ascii="Times New Roman" w:hAnsi="Times New Roman" w:cs="Times New Roman"/>
                <w:sz w:val="28"/>
                <w:szCs w:val="28"/>
              </w:rPr>
              <w:t>Socket lắng nghe tớ</w:t>
            </w:r>
            <w:r>
              <w:rPr>
                <w:rFonts w:ascii="Times New Roman" w:hAnsi="Times New Roman" w:cs="Times New Roman"/>
                <w:sz w:val="28"/>
                <w:szCs w:val="28"/>
              </w:rPr>
              <w:t>i &gt;= 5</w:t>
            </w:r>
            <w:r w:rsidRPr="004505AD">
              <w:rPr>
                <w:rFonts w:ascii="Times New Roman" w:hAnsi="Times New Roman" w:cs="Times New Roman"/>
                <w:sz w:val="28"/>
                <w:szCs w:val="28"/>
              </w:rPr>
              <w:t xml:space="preserve"> kết nối</w:t>
            </w:r>
          </w:p>
        </w:tc>
      </w:tr>
      <w:tr w:rsidR="005733E5" w14:paraId="503AF9DC" w14:textId="77777777" w:rsidTr="004E0CF4">
        <w:tc>
          <w:tcPr>
            <w:tcW w:w="4389" w:type="dxa"/>
            <w:vAlign w:val="center"/>
          </w:tcPr>
          <w:p w14:paraId="3DF94367" w14:textId="6B913F1B" w:rsidR="005733E5" w:rsidRDefault="004505AD" w:rsidP="004E0CF4">
            <w:pPr>
              <w:jc w:val="center"/>
              <w:rPr>
                <w:rFonts w:ascii="Times New Roman" w:hAnsi="Times New Roman" w:cs="Times New Roman"/>
                <w:sz w:val="28"/>
                <w:szCs w:val="28"/>
              </w:rPr>
            </w:pPr>
            <w:r w:rsidRPr="004505AD">
              <w:rPr>
                <w:rFonts w:ascii="Times New Roman" w:hAnsi="Times New Roman" w:cs="Times New Roman"/>
                <w:sz w:val="28"/>
                <w:szCs w:val="28"/>
              </w:rPr>
              <w:t>data = client.recv(1024)</w:t>
            </w:r>
          </w:p>
        </w:tc>
        <w:tc>
          <w:tcPr>
            <w:tcW w:w="4389" w:type="dxa"/>
            <w:vAlign w:val="center"/>
          </w:tcPr>
          <w:p w14:paraId="1E9B8B48" w14:textId="27774678" w:rsidR="005733E5" w:rsidRDefault="004505AD" w:rsidP="004E0CF4">
            <w:pPr>
              <w:jc w:val="center"/>
              <w:rPr>
                <w:rFonts w:ascii="Times New Roman" w:hAnsi="Times New Roman" w:cs="Times New Roman"/>
                <w:sz w:val="28"/>
                <w:szCs w:val="28"/>
              </w:rPr>
            </w:pPr>
            <w:r w:rsidRPr="004505AD">
              <w:rPr>
                <w:rFonts w:ascii="Times New Roman" w:hAnsi="Times New Roman" w:cs="Times New Roman"/>
                <w:sz w:val="28"/>
                <w:szCs w:val="28"/>
              </w:rPr>
              <w:t>Nhận dữ liệu</w:t>
            </w:r>
          </w:p>
        </w:tc>
      </w:tr>
      <w:tr w:rsidR="005733E5" w14:paraId="54312343" w14:textId="77777777" w:rsidTr="004E0CF4">
        <w:tc>
          <w:tcPr>
            <w:tcW w:w="4389" w:type="dxa"/>
            <w:vAlign w:val="center"/>
          </w:tcPr>
          <w:p w14:paraId="01904950" w14:textId="7F0D6300" w:rsidR="005733E5" w:rsidRDefault="004505AD" w:rsidP="004E0CF4">
            <w:pPr>
              <w:jc w:val="center"/>
              <w:rPr>
                <w:rFonts w:ascii="Times New Roman" w:hAnsi="Times New Roman" w:cs="Times New Roman"/>
                <w:sz w:val="28"/>
                <w:szCs w:val="28"/>
              </w:rPr>
            </w:pPr>
            <w:r w:rsidRPr="004505AD">
              <w:rPr>
                <w:rFonts w:ascii="Times New Roman" w:hAnsi="Times New Roman" w:cs="Times New Roman"/>
                <w:sz w:val="28"/>
                <w:szCs w:val="28"/>
              </w:rPr>
              <w:lastRenderedPageBreak/>
              <w:t>client, addr = s.accept()</w:t>
            </w:r>
          </w:p>
        </w:tc>
        <w:tc>
          <w:tcPr>
            <w:tcW w:w="4389" w:type="dxa"/>
            <w:vAlign w:val="center"/>
          </w:tcPr>
          <w:p w14:paraId="1759341E" w14:textId="1442CAAC" w:rsidR="005733E5" w:rsidRDefault="004505AD" w:rsidP="004E0CF4">
            <w:pPr>
              <w:jc w:val="center"/>
              <w:rPr>
                <w:rFonts w:ascii="Times New Roman" w:hAnsi="Times New Roman" w:cs="Times New Roman"/>
                <w:sz w:val="28"/>
                <w:szCs w:val="28"/>
              </w:rPr>
            </w:pPr>
            <w:r w:rsidRPr="004505AD">
              <w:rPr>
                <w:rFonts w:ascii="Times New Roman" w:hAnsi="Times New Roman" w:cs="Times New Roman"/>
                <w:sz w:val="28"/>
                <w:szCs w:val="28"/>
              </w:rPr>
              <w:t>Client gõ cửa, server chấp nhận và tạo ra một socket mới. Client và server đã có thể nhận và truyền dữ liệu.</w:t>
            </w:r>
          </w:p>
        </w:tc>
      </w:tr>
      <w:tr w:rsidR="005733E5" w14:paraId="1C3A9CA3" w14:textId="77777777" w:rsidTr="004E0CF4">
        <w:tc>
          <w:tcPr>
            <w:tcW w:w="4389" w:type="dxa"/>
            <w:vAlign w:val="center"/>
          </w:tcPr>
          <w:p w14:paraId="7C22A7CD" w14:textId="57DA3E40" w:rsidR="005733E5" w:rsidRDefault="0099502B" w:rsidP="004E0CF4">
            <w:pPr>
              <w:jc w:val="center"/>
              <w:rPr>
                <w:rFonts w:ascii="Times New Roman" w:hAnsi="Times New Roman" w:cs="Times New Roman"/>
                <w:sz w:val="28"/>
                <w:szCs w:val="28"/>
              </w:rPr>
            </w:pPr>
            <w:r>
              <w:rPr>
                <w:rFonts w:ascii="Times New Roman" w:hAnsi="Times New Roman" w:cs="Times New Roman"/>
                <w:sz w:val="28"/>
                <w:szCs w:val="28"/>
              </w:rPr>
              <w:t>str_data = data.decode(“utf8”)</w:t>
            </w:r>
          </w:p>
        </w:tc>
        <w:tc>
          <w:tcPr>
            <w:tcW w:w="4389" w:type="dxa"/>
            <w:vAlign w:val="center"/>
          </w:tcPr>
          <w:p w14:paraId="588C5F8D" w14:textId="16EB0F13" w:rsidR="005733E5" w:rsidRDefault="004E0CF4" w:rsidP="004E0CF4">
            <w:pPr>
              <w:jc w:val="center"/>
              <w:rPr>
                <w:rFonts w:ascii="Times New Roman" w:hAnsi="Times New Roman" w:cs="Times New Roman"/>
                <w:sz w:val="28"/>
                <w:szCs w:val="28"/>
              </w:rPr>
            </w:pPr>
            <w:r w:rsidRPr="004E0CF4">
              <w:rPr>
                <w:rFonts w:ascii="Times New Roman" w:hAnsi="Times New Roman" w:cs="Times New Roman"/>
                <w:sz w:val="28"/>
                <w:szCs w:val="28"/>
              </w:rPr>
              <w:t>Phân tích dữ liệu đã nhận</w:t>
            </w:r>
          </w:p>
        </w:tc>
      </w:tr>
      <w:tr w:rsidR="005733E5" w14:paraId="7E9E04A3" w14:textId="77777777" w:rsidTr="004E0CF4">
        <w:tc>
          <w:tcPr>
            <w:tcW w:w="4389" w:type="dxa"/>
            <w:vAlign w:val="center"/>
          </w:tcPr>
          <w:p w14:paraId="0F97C8B9" w14:textId="1F3FDCE3" w:rsidR="005733E5" w:rsidRDefault="004E0CF4" w:rsidP="004E0CF4">
            <w:pPr>
              <w:jc w:val="center"/>
              <w:rPr>
                <w:rFonts w:ascii="Times New Roman" w:hAnsi="Times New Roman" w:cs="Times New Roman"/>
                <w:sz w:val="28"/>
                <w:szCs w:val="28"/>
              </w:rPr>
            </w:pPr>
            <w:r w:rsidRPr="004E0CF4">
              <w:rPr>
                <w:rFonts w:ascii="Times New Roman" w:hAnsi="Times New Roman" w:cs="Times New Roman"/>
                <w:sz w:val="28"/>
                <w:szCs w:val="28"/>
              </w:rPr>
              <w:t>s.sendall(bytes(msg, “utf8”))</w:t>
            </w:r>
          </w:p>
        </w:tc>
        <w:tc>
          <w:tcPr>
            <w:tcW w:w="4389" w:type="dxa"/>
            <w:vAlign w:val="center"/>
          </w:tcPr>
          <w:p w14:paraId="4CFC1AD4" w14:textId="716AB0CA" w:rsidR="005733E5" w:rsidRDefault="004E0CF4" w:rsidP="004E0CF4">
            <w:pPr>
              <w:jc w:val="center"/>
              <w:rPr>
                <w:rFonts w:ascii="Times New Roman" w:hAnsi="Times New Roman" w:cs="Times New Roman"/>
                <w:sz w:val="28"/>
                <w:szCs w:val="28"/>
              </w:rPr>
            </w:pPr>
            <w:r w:rsidRPr="004E0CF4">
              <w:rPr>
                <w:rFonts w:ascii="Times New Roman" w:hAnsi="Times New Roman" w:cs="Times New Roman"/>
                <w:sz w:val="28"/>
                <w:szCs w:val="28"/>
              </w:rPr>
              <w:t>Gửi dữ liệu trên Steam Socket (thông qua giao thức TCP)</w:t>
            </w:r>
          </w:p>
        </w:tc>
      </w:tr>
    </w:tbl>
    <w:p w14:paraId="356B5DDE" w14:textId="35D2A4E8" w:rsidR="004C50FB" w:rsidRDefault="004C50FB" w:rsidP="00E53198">
      <w:pPr>
        <w:rPr>
          <w:rFonts w:ascii="Times New Roman" w:hAnsi="Times New Roman" w:cs="Times New Roman"/>
          <w:sz w:val="28"/>
          <w:szCs w:val="28"/>
        </w:rPr>
      </w:pPr>
    </w:p>
    <w:p w14:paraId="5F0F6216" w14:textId="77777777" w:rsidR="00E53198" w:rsidRDefault="00E53198" w:rsidP="00E53198">
      <w:pPr>
        <w:rPr>
          <w:rFonts w:ascii="Times New Roman" w:hAnsi="Times New Roman" w:cs="Times New Roman"/>
          <w:sz w:val="28"/>
          <w:szCs w:val="28"/>
        </w:rPr>
      </w:pPr>
    </w:p>
    <w:p w14:paraId="6C32BFFB" w14:textId="77777777" w:rsidR="00E53198" w:rsidRDefault="00E53198" w:rsidP="00E53198">
      <w:pPr>
        <w:rPr>
          <w:rFonts w:ascii="Times New Roman" w:hAnsi="Times New Roman" w:cs="Times New Roman"/>
          <w:sz w:val="28"/>
          <w:szCs w:val="28"/>
        </w:rPr>
      </w:pPr>
    </w:p>
    <w:p w14:paraId="71FBDFCA" w14:textId="77777777" w:rsidR="00E53198" w:rsidRDefault="00E53198" w:rsidP="00E53198">
      <w:pPr>
        <w:rPr>
          <w:rFonts w:ascii="Times New Roman" w:hAnsi="Times New Roman" w:cs="Times New Roman"/>
          <w:sz w:val="28"/>
          <w:szCs w:val="28"/>
        </w:rPr>
      </w:pPr>
    </w:p>
    <w:p w14:paraId="66C53FE4" w14:textId="77777777" w:rsidR="00E53198" w:rsidRDefault="00E53198" w:rsidP="00E53198">
      <w:pPr>
        <w:rPr>
          <w:rFonts w:ascii="Times New Roman" w:hAnsi="Times New Roman" w:cs="Times New Roman"/>
          <w:sz w:val="28"/>
          <w:szCs w:val="28"/>
        </w:rPr>
      </w:pPr>
    </w:p>
    <w:p w14:paraId="3831033E" w14:textId="77777777" w:rsidR="00E53198" w:rsidRDefault="00E53198" w:rsidP="00E53198">
      <w:pPr>
        <w:rPr>
          <w:rFonts w:ascii="Times New Roman" w:hAnsi="Times New Roman" w:cs="Times New Roman"/>
          <w:sz w:val="28"/>
          <w:szCs w:val="28"/>
        </w:rPr>
      </w:pPr>
    </w:p>
    <w:p w14:paraId="4B562D33" w14:textId="77777777" w:rsidR="00E53198" w:rsidRDefault="00E53198" w:rsidP="00E53198">
      <w:pPr>
        <w:rPr>
          <w:rFonts w:ascii="Times New Roman" w:hAnsi="Times New Roman" w:cs="Times New Roman"/>
          <w:sz w:val="28"/>
          <w:szCs w:val="28"/>
        </w:rPr>
      </w:pPr>
    </w:p>
    <w:p w14:paraId="4410E8E6" w14:textId="77777777" w:rsidR="00E53198" w:rsidRDefault="00E53198" w:rsidP="00E53198">
      <w:pPr>
        <w:rPr>
          <w:rFonts w:ascii="Times New Roman" w:hAnsi="Times New Roman" w:cs="Times New Roman"/>
          <w:sz w:val="28"/>
          <w:szCs w:val="28"/>
        </w:rPr>
      </w:pPr>
    </w:p>
    <w:p w14:paraId="57C3A48F" w14:textId="77777777" w:rsidR="00E53198" w:rsidRDefault="00E53198" w:rsidP="00E53198">
      <w:pPr>
        <w:rPr>
          <w:rFonts w:ascii="Times New Roman" w:hAnsi="Times New Roman" w:cs="Times New Roman"/>
          <w:sz w:val="28"/>
          <w:szCs w:val="28"/>
        </w:rPr>
      </w:pPr>
    </w:p>
    <w:p w14:paraId="078CD619" w14:textId="77777777" w:rsidR="00E53198" w:rsidRDefault="00E53198" w:rsidP="00E53198">
      <w:pPr>
        <w:rPr>
          <w:rFonts w:ascii="Times New Roman" w:hAnsi="Times New Roman" w:cs="Times New Roman"/>
          <w:sz w:val="28"/>
          <w:szCs w:val="28"/>
        </w:rPr>
      </w:pPr>
    </w:p>
    <w:p w14:paraId="40FE2FE2" w14:textId="77777777" w:rsidR="00E53198" w:rsidRDefault="00E53198" w:rsidP="00E53198">
      <w:pPr>
        <w:rPr>
          <w:rFonts w:ascii="Times New Roman" w:hAnsi="Times New Roman" w:cs="Times New Roman"/>
          <w:sz w:val="28"/>
          <w:szCs w:val="28"/>
        </w:rPr>
      </w:pPr>
    </w:p>
    <w:p w14:paraId="727FD0C8" w14:textId="77777777" w:rsidR="00E53198" w:rsidRDefault="00E53198" w:rsidP="00E53198">
      <w:pPr>
        <w:rPr>
          <w:rFonts w:ascii="Times New Roman" w:hAnsi="Times New Roman" w:cs="Times New Roman"/>
          <w:sz w:val="28"/>
          <w:szCs w:val="28"/>
        </w:rPr>
      </w:pPr>
    </w:p>
    <w:p w14:paraId="2C798723" w14:textId="77777777" w:rsidR="00E53198" w:rsidRDefault="00E53198" w:rsidP="00E53198">
      <w:pPr>
        <w:rPr>
          <w:rFonts w:ascii="Times New Roman" w:hAnsi="Times New Roman" w:cs="Times New Roman"/>
          <w:sz w:val="28"/>
          <w:szCs w:val="28"/>
        </w:rPr>
      </w:pPr>
    </w:p>
    <w:p w14:paraId="4D421491" w14:textId="77777777" w:rsidR="00E53198" w:rsidRDefault="00E53198" w:rsidP="00E53198">
      <w:pPr>
        <w:rPr>
          <w:rFonts w:ascii="Times New Roman" w:hAnsi="Times New Roman" w:cs="Times New Roman"/>
          <w:sz w:val="28"/>
          <w:szCs w:val="28"/>
        </w:rPr>
      </w:pPr>
    </w:p>
    <w:p w14:paraId="7B1BEA1F" w14:textId="77777777" w:rsidR="00E53198" w:rsidRDefault="00E53198" w:rsidP="00E53198">
      <w:pPr>
        <w:rPr>
          <w:rFonts w:ascii="Times New Roman" w:hAnsi="Times New Roman" w:cs="Times New Roman"/>
          <w:sz w:val="28"/>
          <w:szCs w:val="28"/>
        </w:rPr>
      </w:pPr>
    </w:p>
    <w:p w14:paraId="78F1933B" w14:textId="77777777" w:rsidR="00E53198" w:rsidRDefault="00E53198" w:rsidP="00E53198">
      <w:pPr>
        <w:rPr>
          <w:rFonts w:ascii="Times New Roman" w:hAnsi="Times New Roman" w:cs="Times New Roman"/>
          <w:sz w:val="28"/>
          <w:szCs w:val="28"/>
        </w:rPr>
      </w:pPr>
    </w:p>
    <w:p w14:paraId="66AA34E5" w14:textId="77777777" w:rsidR="00E53198" w:rsidRDefault="00E53198" w:rsidP="00E53198">
      <w:pPr>
        <w:rPr>
          <w:rFonts w:ascii="Times New Roman" w:hAnsi="Times New Roman" w:cs="Times New Roman"/>
          <w:sz w:val="28"/>
          <w:szCs w:val="28"/>
        </w:rPr>
      </w:pPr>
    </w:p>
    <w:p w14:paraId="2ABC15C7" w14:textId="77777777" w:rsidR="00E53198" w:rsidRDefault="00E53198" w:rsidP="00E53198">
      <w:pPr>
        <w:rPr>
          <w:rFonts w:ascii="Times New Roman" w:hAnsi="Times New Roman" w:cs="Times New Roman"/>
          <w:sz w:val="28"/>
          <w:szCs w:val="28"/>
        </w:rPr>
      </w:pPr>
    </w:p>
    <w:p w14:paraId="0403F902" w14:textId="77777777" w:rsidR="00E53198" w:rsidRDefault="00E53198" w:rsidP="00E53198">
      <w:pPr>
        <w:rPr>
          <w:rFonts w:ascii="Times New Roman" w:hAnsi="Times New Roman" w:cs="Times New Roman"/>
          <w:sz w:val="28"/>
          <w:szCs w:val="28"/>
        </w:rPr>
      </w:pPr>
    </w:p>
    <w:p w14:paraId="75C839F2" w14:textId="7A4CAAD0" w:rsidR="00E53198" w:rsidRDefault="00E53198" w:rsidP="00E53198">
      <w:pPr>
        <w:pStyle w:val="Heading1"/>
        <w:rPr>
          <w:rFonts w:eastAsia="SimSun"/>
          <w:color w:val="000000"/>
          <w:sz w:val="40"/>
          <w:szCs w:val="40"/>
          <w:lang w:eastAsia="zh-CN" w:bidi="ar"/>
        </w:rPr>
      </w:pPr>
      <w:bookmarkStart w:id="13" w:name="_Toc164785203"/>
      <w:r w:rsidRPr="00E53198">
        <w:rPr>
          <w:sz w:val="40"/>
          <w:szCs w:val="40"/>
        </w:rPr>
        <w:lastRenderedPageBreak/>
        <w:t xml:space="preserve">Chương 2: </w:t>
      </w:r>
      <w:r w:rsidRPr="00E53198">
        <w:rPr>
          <w:rFonts w:eastAsia="SimSun"/>
          <w:color w:val="000000"/>
          <w:sz w:val="40"/>
          <w:szCs w:val="40"/>
          <w:lang w:eastAsia="zh-CN" w:bidi="ar"/>
        </w:rPr>
        <w:t>Xây dựng ứng dụng mô phỏng hoạt động của chiếc nón kỳ diệu thông qua mạng</w:t>
      </w:r>
      <w:bookmarkEnd w:id="13"/>
    </w:p>
    <w:p w14:paraId="6A41E5AC" w14:textId="76E3325E" w:rsidR="00E53198" w:rsidRDefault="00E53198" w:rsidP="00E53198">
      <w:pPr>
        <w:pStyle w:val="Heading2"/>
      </w:pPr>
      <w:bookmarkStart w:id="14" w:name="_Toc164785204"/>
      <w:r w:rsidRPr="00B13343">
        <w:rPr>
          <w:rFonts w:eastAsia="SimSun"/>
          <w:lang w:eastAsia="zh-CN" w:bidi="ar"/>
        </w:rPr>
        <w:t>1. Ch</w:t>
      </w:r>
      <w:r w:rsidRPr="00B13343">
        <w:t>ương trình</w:t>
      </w:r>
      <w:bookmarkEnd w:id="14"/>
    </w:p>
    <w:p w14:paraId="5A122FF9" w14:textId="1227570A" w:rsidR="00B13343" w:rsidRDefault="00F067E0" w:rsidP="00F067E0">
      <w:pPr>
        <w:pStyle w:val="Heading3"/>
        <w:rPr>
          <w:lang w:eastAsia="zh-CN" w:bidi="ar"/>
        </w:rPr>
      </w:pPr>
      <w:bookmarkStart w:id="15" w:name="_Toc164785205"/>
      <w:r>
        <w:rPr>
          <w:lang w:eastAsia="zh-CN" w:bidi="ar"/>
        </w:rPr>
        <w:t>1.1</w:t>
      </w:r>
      <w:r w:rsidR="00A26769">
        <w:rPr>
          <w:lang w:eastAsia="zh-CN" w:bidi="ar"/>
        </w:rPr>
        <w:t>.</w:t>
      </w:r>
      <w:r>
        <w:rPr>
          <w:lang w:eastAsia="zh-CN" w:bidi="ar"/>
        </w:rPr>
        <w:t xml:space="preserve"> Server</w:t>
      </w:r>
      <w:bookmarkEnd w:id="15"/>
    </w:p>
    <w:p w14:paraId="5C78CC95" w14:textId="77777777" w:rsidR="00F067E0" w:rsidRPr="00F067E0" w:rsidRDefault="00F067E0" w:rsidP="00F067E0">
      <w:pPr>
        <w:rPr>
          <w:rFonts w:ascii="Times New Roman" w:hAnsi="Times New Roman" w:cs="Times New Roman"/>
          <w:sz w:val="24"/>
          <w:szCs w:val="24"/>
          <w:lang w:eastAsia="zh-CN" w:bidi="ar"/>
        </w:rPr>
      </w:pPr>
      <w:r w:rsidRPr="00F067E0">
        <w:rPr>
          <w:rFonts w:ascii="Times New Roman" w:hAnsi="Times New Roman" w:cs="Times New Roman"/>
          <w:sz w:val="24"/>
          <w:szCs w:val="24"/>
          <w:lang w:eastAsia="zh-CN" w:bidi="ar"/>
        </w:rPr>
        <w:t>import socket</w:t>
      </w:r>
    </w:p>
    <w:p w14:paraId="3FA43786" w14:textId="19F2E2A1" w:rsidR="00F067E0" w:rsidRPr="00F067E0" w:rsidRDefault="00F067E0" w:rsidP="00F067E0">
      <w:pPr>
        <w:rPr>
          <w:rFonts w:ascii="Times New Roman" w:hAnsi="Times New Roman" w:cs="Times New Roman"/>
          <w:sz w:val="24"/>
          <w:szCs w:val="24"/>
          <w:lang w:eastAsia="zh-CN" w:bidi="ar"/>
        </w:rPr>
      </w:pPr>
      <w:r>
        <w:rPr>
          <w:rFonts w:ascii="Times New Roman" w:hAnsi="Times New Roman" w:cs="Times New Roman"/>
          <w:sz w:val="24"/>
          <w:szCs w:val="24"/>
          <w:lang w:eastAsia="zh-CN" w:bidi="ar"/>
        </w:rPr>
        <w:t>import random</w:t>
      </w:r>
    </w:p>
    <w:p w14:paraId="63CEBF90" w14:textId="3B7FC1EB" w:rsidR="00F067E0" w:rsidRPr="00F067E0" w:rsidRDefault="00F067E0" w:rsidP="00F067E0">
      <w:pPr>
        <w:rPr>
          <w:rFonts w:ascii="Times New Roman" w:hAnsi="Times New Roman" w:cs="Times New Roman"/>
          <w:sz w:val="24"/>
          <w:szCs w:val="24"/>
          <w:lang w:eastAsia="zh-CN" w:bidi="ar"/>
        </w:rPr>
      </w:pPr>
      <w:r w:rsidRPr="00F067E0">
        <w:rPr>
          <w:rFonts w:ascii="Times New Roman" w:hAnsi="Times New Roman" w:cs="Times New Roman"/>
          <w:sz w:val="24"/>
          <w:szCs w:val="24"/>
          <w:lang w:eastAsia="zh-CN" w:bidi="ar"/>
        </w:rPr>
        <w:t>def generate_random_item():</w:t>
      </w:r>
    </w:p>
    <w:p w14:paraId="0D97D6C6" w14:textId="77777777" w:rsidR="00F067E0" w:rsidRPr="00F067E0" w:rsidRDefault="00F067E0" w:rsidP="00F067E0">
      <w:pPr>
        <w:rPr>
          <w:rFonts w:ascii="Times New Roman" w:hAnsi="Times New Roman" w:cs="Times New Roman"/>
          <w:sz w:val="24"/>
          <w:szCs w:val="24"/>
          <w:lang w:eastAsia="zh-CN" w:bidi="ar"/>
        </w:rPr>
      </w:pPr>
      <w:r w:rsidRPr="00F067E0">
        <w:rPr>
          <w:rFonts w:ascii="Times New Roman" w:hAnsi="Times New Roman" w:cs="Times New Roman"/>
          <w:sz w:val="24"/>
          <w:szCs w:val="24"/>
          <w:lang w:eastAsia="zh-CN" w:bidi="ar"/>
        </w:rPr>
        <w:t xml:space="preserve">    items = ['5 triệu', '10 triệu', '20 triệu', '30 triệu']</w:t>
      </w:r>
    </w:p>
    <w:p w14:paraId="22A68447" w14:textId="15ECF0E4" w:rsidR="00F067E0" w:rsidRPr="00F067E0" w:rsidRDefault="00F067E0" w:rsidP="00F067E0">
      <w:pPr>
        <w:rPr>
          <w:rFonts w:ascii="Times New Roman" w:hAnsi="Times New Roman" w:cs="Times New Roman"/>
          <w:sz w:val="24"/>
          <w:szCs w:val="24"/>
          <w:lang w:eastAsia="zh-CN" w:bidi="ar"/>
        </w:rPr>
      </w:pPr>
      <w:r>
        <w:rPr>
          <w:rFonts w:ascii="Times New Roman" w:hAnsi="Times New Roman" w:cs="Times New Roman"/>
          <w:sz w:val="24"/>
          <w:szCs w:val="24"/>
          <w:lang w:eastAsia="zh-CN" w:bidi="ar"/>
        </w:rPr>
        <w:t xml:space="preserve">    return random.choice(items)</w:t>
      </w:r>
    </w:p>
    <w:p w14:paraId="1FEBD937" w14:textId="77777777" w:rsidR="00F067E0" w:rsidRPr="00F067E0" w:rsidRDefault="00F067E0" w:rsidP="00F067E0">
      <w:pPr>
        <w:rPr>
          <w:rFonts w:ascii="Times New Roman" w:hAnsi="Times New Roman" w:cs="Times New Roman"/>
          <w:sz w:val="24"/>
          <w:szCs w:val="24"/>
          <w:lang w:eastAsia="zh-CN" w:bidi="ar"/>
        </w:rPr>
      </w:pPr>
      <w:r w:rsidRPr="00F067E0">
        <w:rPr>
          <w:rFonts w:ascii="Times New Roman" w:hAnsi="Times New Roman" w:cs="Times New Roman"/>
          <w:sz w:val="24"/>
          <w:szCs w:val="24"/>
          <w:lang w:eastAsia="zh-CN" w:bidi="ar"/>
        </w:rPr>
        <w:t>def handle_client(client_socket):</w:t>
      </w:r>
    </w:p>
    <w:p w14:paraId="35F8D418" w14:textId="387254D3" w:rsidR="00F067E0" w:rsidRPr="00F067E0" w:rsidRDefault="00F067E0" w:rsidP="00F067E0">
      <w:pPr>
        <w:rPr>
          <w:rFonts w:ascii="Times New Roman" w:hAnsi="Times New Roman" w:cs="Times New Roman"/>
          <w:sz w:val="24"/>
          <w:szCs w:val="24"/>
          <w:lang w:eastAsia="zh-CN" w:bidi="ar"/>
        </w:rPr>
      </w:pPr>
      <w:r w:rsidRPr="00F067E0">
        <w:rPr>
          <w:rFonts w:ascii="Times New Roman" w:hAnsi="Times New Roman" w:cs="Times New Roman"/>
          <w:sz w:val="24"/>
          <w:szCs w:val="24"/>
          <w:lang w:eastAsia="zh-CN" w:bidi="ar"/>
        </w:rPr>
        <w:t xml:space="preserve">    request = client_socket.recv(1024).decode() </w:t>
      </w:r>
    </w:p>
    <w:p w14:paraId="25ED70A4" w14:textId="77777777" w:rsidR="00F067E0" w:rsidRPr="00F067E0" w:rsidRDefault="00F067E0" w:rsidP="00F067E0">
      <w:pPr>
        <w:rPr>
          <w:rFonts w:ascii="Times New Roman" w:hAnsi="Times New Roman" w:cs="Times New Roman"/>
          <w:sz w:val="24"/>
          <w:szCs w:val="24"/>
          <w:lang w:eastAsia="zh-CN" w:bidi="ar"/>
        </w:rPr>
      </w:pPr>
      <w:r w:rsidRPr="00F067E0">
        <w:rPr>
          <w:rFonts w:ascii="Times New Roman" w:hAnsi="Times New Roman" w:cs="Times New Roman"/>
          <w:sz w:val="24"/>
          <w:szCs w:val="24"/>
          <w:lang w:eastAsia="zh-CN" w:bidi="ar"/>
        </w:rPr>
        <w:t xml:space="preserve">    if request == 'generate_item':</w:t>
      </w:r>
    </w:p>
    <w:p w14:paraId="210707D7" w14:textId="77777777" w:rsidR="00F067E0" w:rsidRPr="00F067E0" w:rsidRDefault="00F067E0" w:rsidP="00F067E0">
      <w:pPr>
        <w:rPr>
          <w:rFonts w:ascii="Times New Roman" w:hAnsi="Times New Roman" w:cs="Times New Roman"/>
          <w:sz w:val="24"/>
          <w:szCs w:val="24"/>
          <w:lang w:eastAsia="zh-CN" w:bidi="ar"/>
        </w:rPr>
      </w:pPr>
      <w:r w:rsidRPr="00F067E0">
        <w:rPr>
          <w:rFonts w:ascii="Times New Roman" w:hAnsi="Times New Roman" w:cs="Times New Roman"/>
          <w:sz w:val="24"/>
          <w:szCs w:val="24"/>
          <w:lang w:eastAsia="zh-CN" w:bidi="ar"/>
        </w:rPr>
        <w:t xml:space="preserve">        item = generate_random_item()</w:t>
      </w:r>
    </w:p>
    <w:p w14:paraId="7FC0845F" w14:textId="238DE08C" w:rsidR="00F067E0" w:rsidRPr="00F067E0" w:rsidRDefault="00F067E0" w:rsidP="00F067E0">
      <w:pPr>
        <w:rPr>
          <w:rFonts w:ascii="Times New Roman" w:hAnsi="Times New Roman" w:cs="Times New Roman"/>
          <w:sz w:val="24"/>
          <w:szCs w:val="24"/>
          <w:lang w:eastAsia="zh-CN" w:bidi="ar"/>
        </w:rPr>
      </w:pPr>
      <w:r w:rsidRPr="00F067E0">
        <w:rPr>
          <w:rFonts w:ascii="Times New Roman" w:hAnsi="Times New Roman" w:cs="Times New Roman"/>
          <w:sz w:val="24"/>
          <w:szCs w:val="24"/>
          <w:lang w:eastAsia="zh-CN" w:bidi="ar"/>
        </w:rPr>
        <w:t xml:space="preserve">        cl</w:t>
      </w:r>
      <w:r>
        <w:rPr>
          <w:rFonts w:ascii="Times New Roman" w:hAnsi="Times New Roman" w:cs="Times New Roman"/>
          <w:sz w:val="24"/>
          <w:szCs w:val="24"/>
          <w:lang w:eastAsia="zh-CN" w:bidi="ar"/>
        </w:rPr>
        <w:t>ient_socket.send(item.encode())</w:t>
      </w:r>
    </w:p>
    <w:p w14:paraId="17A32C4C" w14:textId="77777777" w:rsidR="00F067E0" w:rsidRPr="00F067E0" w:rsidRDefault="00F067E0" w:rsidP="00F067E0">
      <w:pPr>
        <w:rPr>
          <w:rFonts w:ascii="Times New Roman" w:hAnsi="Times New Roman" w:cs="Times New Roman"/>
          <w:sz w:val="24"/>
          <w:szCs w:val="24"/>
          <w:lang w:eastAsia="zh-CN" w:bidi="ar"/>
        </w:rPr>
      </w:pPr>
      <w:r w:rsidRPr="00F067E0">
        <w:rPr>
          <w:rFonts w:ascii="Times New Roman" w:hAnsi="Times New Roman" w:cs="Times New Roman"/>
          <w:sz w:val="24"/>
          <w:szCs w:val="24"/>
          <w:lang w:eastAsia="zh-CN" w:bidi="ar"/>
        </w:rPr>
        <w:t xml:space="preserve">    else:</w:t>
      </w:r>
    </w:p>
    <w:p w14:paraId="69E715C8" w14:textId="77777777" w:rsidR="00F067E0" w:rsidRPr="00F067E0" w:rsidRDefault="00F067E0" w:rsidP="00F067E0">
      <w:pPr>
        <w:rPr>
          <w:rFonts w:ascii="Times New Roman" w:hAnsi="Times New Roman" w:cs="Times New Roman"/>
          <w:sz w:val="24"/>
          <w:szCs w:val="24"/>
          <w:lang w:eastAsia="zh-CN" w:bidi="ar"/>
        </w:rPr>
      </w:pPr>
      <w:r w:rsidRPr="00F067E0">
        <w:rPr>
          <w:rFonts w:ascii="Times New Roman" w:hAnsi="Times New Roman" w:cs="Times New Roman"/>
          <w:sz w:val="24"/>
          <w:szCs w:val="24"/>
          <w:lang w:eastAsia="zh-CN" w:bidi="ar"/>
        </w:rPr>
        <w:t xml:space="preserve">        client_socket.send('Invalid request'.encode())</w:t>
      </w:r>
    </w:p>
    <w:p w14:paraId="42AAAB36" w14:textId="14EC1156" w:rsidR="00F067E0" w:rsidRPr="00F067E0" w:rsidRDefault="00F067E0" w:rsidP="00F067E0">
      <w:pPr>
        <w:rPr>
          <w:rFonts w:ascii="Times New Roman" w:hAnsi="Times New Roman" w:cs="Times New Roman"/>
          <w:sz w:val="24"/>
          <w:szCs w:val="24"/>
          <w:lang w:eastAsia="zh-CN" w:bidi="ar"/>
        </w:rPr>
      </w:pPr>
      <w:r>
        <w:rPr>
          <w:rFonts w:ascii="Times New Roman" w:hAnsi="Times New Roman" w:cs="Times New Roman"/>
          <w:sz w:val="24"/>
          <w:szCs w:val="24"/>
          <w:lang w:eastAsia="zh-CN" w:bidi="ar"/>
        </w:rPr>
        <w:t xml:space="preserve">    client_socket.close()</w:t>
      </w:r>
    </w:p>
    <w:p w14:paraId="28771255" w14:textId="77777777" w:rsidR="00F067E0" w:rsidRPr="00F067E0" w:rsidRDefault="00F067E0" w:rsidP="00F067E0">
      <w:pPr>
        <w:rPr>
          <w:rFonts w:ascii="Times New Roman" w:hAnsi="Times New Roman" w:cs="Times New Roman"/>
          <w:sz w:val="24"/>
          <w:szCs w:val="24"/>
          <w:lang w:eastAsia="zh-CN" w:bidi="ar"/>
        </w:rPr>
      </w:pPr>
      <w:r w:rsidRPr="00F067E0">
        <w:rPr>
          <w:rFonts w:ascii="Times New Roman" w:hAnsi="Times New Roman" w:cs="Times New Roman"/>
          <w:sz w:val="24"/>
          <w:szCs w:val="24"/>
          <w:lang w:eastAsia="zh-CN" w:bidi="ar"/>
        </w:rPr>
        <w:t>def main():</w:t>
      </w:r>
    </w:p>
    <w:p w14:paraId="7B0706F0" w14:textId="7ADAD6E0" w:rsidR="00F067E0" w:rsidRPr="00F067E0" w:rsidRDefault="00F067E0" w:rsidP="00F067E0">
      <w:pPr>
        <w:rPr>
          <w:rFonts w:ascii="Times New Roman" w:hAnsi="Times New Roman" w:cs="Times New Roman"/>
          <w:sz w:val="24"/>
          <w:szCs w:val="24"/>
          <w:lang w:eastAsia="zh-CN" w:bidi="ar"/>
        </w:rPr>
      </w:pPr>
      <w:r w:rsidRPr="00F067E0">
        <w:rPr>
          <w:rFonts w:ascii="Times New Roman" w:hAnsi="Times New Roman" w:cs="Times New Roman"/>
          <w:sz w:val="24"/>
          <w:szCs w:val="24"/>
          <w:lang w:eastAsia="zh-CN" w:bidi="ar"/>
        </w:rPr>
        <w:t xml:space="preserve">    server_socket = socket.socket(socket.AF_INET, socket.SOCK_STREAM) </w:t>
      </w:r>
    </w:p>
    <w:p w14:paraId="57A23101" w14:textId="772ACA6A" w:rsidR="00F067E0" w:rsidRPr="00F067E0" w:rsidRDefault="00F067E0" w:rsidP="00F067E0">
      <w:pPr>
        <w:rPr>
          <w:rFonts w:ascii="Times New Roman" w:hAnsi="Times New Roman" w:cs="Times New Roman"/>
          <w:sz w:val="24"/>
          <w:szCs w:val="24"/>
          <w:lang w:eastAsia="zh-CN" w:bidi="ar"/>
        </w:rPr>
      </w:pPr>
      <w:r w:rsidRPr="00F067E0">
        <w:rPr>
          <w:rFonts w:ascii="Times New Roman" w:hAnsi="Times New Roman" w:cs="Times New Roman"/>
          <w:sz w:val="24"/>
          <w:szCs w:val="24"/>
          <w:lang w:eastAsia="zh-CN" w:bidi="ar"/>
        </w:rPr>
        <w:t xml:space="preserve">    server_s</w:t>
      </w:r>
      <w:r>
        <w:rPr>
          <w:rFonts w:ascii="Times New Roman" w:hAnsi="Times New Roman" w:cs="Times New Roman"/>
          <w:sz w:val="24"/>
          <w:szCs w:val="24"/>
          <w:lang w:eastAsia="zh-CN" w:bidi="ar"/>
        </w:rPr>
        <w:t>ocket.bind(('localhost', 8888))</w:t>
      </w:r>
    </w:p>
    <w:p w14:paraId="043ECB1C" w14:textId="77777777" w:rsidR="00F067E0" w:rsidRPr="00F067E0" w:rsidRDefault="00F067E0" w:rsidP="00F067E0">
      <w:pPr>
        <w:rPr>
          <w:rFonts w:ascii="Times New Roman" w:hAnsi="Times New Roman" w:cs="Times New Roman"/>
          <w:sz w:val="24"/>
          <w:szCs w:val="24"/>
          <w:lang w:eastAsia="zh-CN" w:bidi="ar"/>
        </w:rPr>
      </w:pPr>
      <w:r w:rsidRPr="00F067E0">
        <w:rPr>
          <w:rFonts w:ascii="Times New Roman" w:hAnsi="Times New Roman" w:cs="Times New Roman"/>
          <w:sz w:val="24"/>
          <w:szCs w:val="24"/>
          <w:lang w:eastAsia="zh-CN" w:bidi="ar"/>
        </w:rPr>
        <w:t xml:space="preserve">    server_socket.listen(5)</w:t>
      </w:r>
    </w:p>
    <w:p w14:paraId="16BB79C4" w14:textId="24EBD807" w:rsidR="00F067E0" w:rsidRPr="00F067E0" w:rsidRDefault="00F067E0" w:rsidP="00F067E0">
      <w:pPr>
        <w:rPr>
          <w:rFonts w:ascii="Times New Roman" w:hAnsi="Times New Roman" w:cs="Times New Roman"/>
          <w:sz w:val="24"/>
          <w:szCs w:val="24"/>
          <w:lang w:eastAsia="zh-CN" w:bidi="ar"/>
        </w:rPr>
      </w:pPr>
      <w:r w:rsidRPr="00F067E0">
        <w:rPr>
          <w:rFonts w:ascii="Times New Roman" w:hAnsi="Times New Roman" w:cs="Times New Roman"/>
          <w:sz w:val="24"/>
          <w:szCs w:val="24"/>
          <w:lang w:eastAsia="zh-CN" w:bidi="ar"/>
        </w:rPr>
        <w:t xml:space="preserve">    print("</w:t>
      </w:r>
      <w:r>
        <w:rPr>
          <w:rFonts w:ascii="Times New Roman" w:hAnsi="Times New Roman" w:cs="Times New Roman"/>
          <w:sz w:val="24"/>
          <w:szCs w:val="24"/>
          <w:lang w:eastAsia="zh-CN" w:bidi="ar"/>
        </w:rPr>
        <w:t>Server is listening...")</w:t>
      </w:r>
    </w:p>
    <w:p w14:paraId="313B1804" w14:textId="77777777" w:rsidR="00F067E0" w:rsidRPr="00F067E0" w:rsidRDefault="00F067E0" w:rsidP="00F067E0">
      <w:pPr>
        <w:rPr>
          <w:rFonts w:ascii="Times New Roman" w:hAnsi="Times New Roman" w:cs="Times New Roman"/>
          <w:sz w:val="24"/>
          <w:szCs w:val="24"/>
          <w:lang w:eastAsia="zh-CN" w:bidi="ar"/>
        </w:rPr>
      </w:pPr>
      <w:r w:rsidRPr="00F067E0">
        <w:rPr>
          <w:rFonts w:ascii="Times New Roman" w:hAnsi="Times New Roman" w:cs="Times New Roman"/>
          <w:sz w:val="24"/>
          <w:szCs w:val="24"/>
          <w:lang w:eastAsia="zh-CN" w:bidi="ar"/>
        </w:rPr>
        <w:t xml:space="preserve">    while True:</w:t>
      </w:r>
    </w:p>
    <w:p w14:paraId="431513B1" w14:textId="77777777" w:rsidR="00F067E0" w:rsidRPr="00F067E0" w:rsidRDefault="00F067E0" w:rsidP="00F067E0">
      <w:pPr>
        <w:rPr>
          <w:rFonts w:ascii="Times New Roman" w:hAnsi="Times New Roman" w:cs="Times New Roman"/>
          <w:sz w:val="24"/>
          <w:szCs w:val="24"/>
          <w:lang w:eastAsia="zh-CN" w:bidi="ar"/>
        </w:rPr>
      </w:pPr>
      <w:r w:rsidRPr="00F067E0">
        <w:rPr>
          <w:rFonts w:ascii="Times New Roman" w:hAnsi="Times New Roman" w:cs="Times New Roman"/>
          <w:sz w:val="24"/>
          <w:szCs w:val="24"/>
          <w:lang w:eastAsia="zh-CN" w:bidi="ar"/>
        </w:rPr>
        <w:t xml:space="preserve">        client_socket, address = server_socket.accept()</w:t>
      </w:r>
    </w:p>
    <w:p w14:paraId="1AA136A8" w14:textId="77777777" w:rsidR="00F067E0" w:rsidRPr="00F067E0" w:rsidRDefault="00F067E0" w:rsidP="00F067E0">
      <w:pPr>
        <w:rPr>
          <w:rFonts w:ascii="Times New Roman" w:hAnsi="Times New Roman" w:cs="Times New Roman"/>
          <w:sz w:val="24"/>
          <w:szCs w:val="24"/>
          <w:lang w:eastAsia="zh-CN" w:bidi="ar"/>
        </w:rPr>
      </w:pPr>
      <w:r w:rsidRPr="00F067E0">
        <w:rPr>
          <w:rFonts w:ascii="Times New Roman" w:hAnsi="Times New Roman" w:cs="Times New Roman"/>
          <w:sz w:val="24"/>
          <w:szCs w:val="24"/>
          <w:lang w:eastAsia="zh-CN" w:bidi="ar"/>
        </w:rPr>
        <w:t xml:space="preserve">        print(f"Connection from {address} has been established!")</w:t>
      </w:r>
    </w:p>
    <w:p w14:paraId="5353FC31" w14:textId="3DB243AB" w:rsidR="00F067E0" w:rsidRPr="00F067E0" w:rsidRDefault="00F067E0" w:rsidP="00F067E0">
      <w:pPr>
        <w:rPr>
          <w:rFonts w:ascii="Times New Roman" w:hAnsi="Times New Roman" w:cs="Times New Roman"/>
          <w:sz w:val="24"/>
          <w:szCs w:val="24"/>
          <w:lang w:eastAsia="zh-CN" w:bidi="ar"/>
        </w:rPr>
      </w:pPr>
      <w:r w:rsidRPr="00F067E0">
        <w:rPr>
          <w:rFonts w:ascii="Times New Roman" w:hAnsi="Times New Roman" w:cs="Times New Roman"/>
          <w:sz w:val="24"/>
          <w:szCs w:val="24"/>
          <w:lang w:eastAsia="zh-CN" w:bidi="ar"/>
        </w:rPr>
        <w:t xml:space="preserve">     </w:t>
      </w:r>
      <w:r>
        <w:rPr>
          <w:rFonts w:ascii="Times New Roman" w:hAnsi="Times New Roman" w:cs="Times New Roman"/>
          <w:sz w:val="24"/>
          <w:szCs w:val="24"/>
          <w:lang w:eastAsia="zh-CN" w:bidi="ar"/>
        </w:rPr>
        <w:t xml:space="preserve">   handle_client(client_socket)</w:t>
      </w:r>
    </w:p>
    <w:p w14:paraId="57FED2B2" w14:textId="77777777" w:rsidR="00F067E0" w:rsidRPr="00F067E0" w:rsidRDefault="00F067E0" w:rsidP="00F067E0">
      <w:pPr>
        <w:rPr>
          <w:rFonts w:ascii="Times New Roman" w:hAnsi="Times New Roman" w:cs="Times New Roman"/>
          <w:sz w:val="24"/>
          <w:szCs w:val="24"/>
          <w:lang w:eastAsia="zh-CN" w:bidi="ar"/>
        </w:rPr>
      </w:pPr>
      <w:r w:rsidRPr="00F067E0">
        <w:rPr>
          <w:rFonts w:ascii="Times New Roman" w:hAnsi="Times New Roman" w:cs="Times New Roman"/>
          <w:sz w:val="24"/>
          <w:szCs w:val="24"/>
          <w:lang w:eastAsia="zh-CN" w:bidi="ar"/>
        </w:rPr>
        <w:lastRenderedPageBreak/>
        <w:t>if __name__ == "__main__":</w:t>
      </w:r>
    </w:p>
    <w:p w14:paraId="404FA628" w14:textId="65E5C9E8" w:rsidR="00F067E0" w:rsidRDefault="00F067E0" w:rsidP="00F067E0">
      <w:pPr>
        <w:rPr>
          <w:rFonts w:ascii="Times New Roman" w:hAnsi="Times New Roman" w:cs="Times New Roman"/>
          <w:sz w:val="24"/>
          <w:szCs w:val="24"/>
          <w:lang w:eastAsia="zh-CN" w:bidi="ar"/>
        </w:rPr>
      </w:pPr>
      <w:r w:rsidRPr="00F067E0">
        <w:rPr>
          <w:rFonts w:ascii="Times New Roman" w:hAnsi="Times New Roman" w:cs="Times New Roman"/>
          <w:sz w:val="24"/>
          <w:szCs w:val="24"/>
          <w:lang w:eastAsia="zh-CN" w:bidi="ar"/>
        </w:rPr>
        <w:t xml:space="preserve">    main()</w:t>
      </w:r>
    </w:p>
    <w:p w14:paraId="1C04CE80" w14:textId="4642A3F0" w:rsidR="00AA24EC" w:rsidRDefault="00AA24EC" w:rsidP="00AA24EC">
      <w:pPr>
        <w:pStyle w:val="Heading3"/>
        <w:rPr>
          <w:rFonts w:cs="Times New Roman"/>
          <w:szCs w:val="28"/>
          <w:lang w:eastAsia="zh-CN" w:bidi="ar"/>
        </w:rPr>
      </w:pPr>
      <w:bookmarkStart w:id="16" w:name="_Toc164785206"/>
      <w:r w:rsidRPr="00AA24EC">
        <w:rPr>
          <w:rFonts w:cs="Times New Roman"/>
          <w:szCs w:val="28"/>
          <w:lang w:eastAsia="zh-CN" w:bidi="ar"/>
        </w:rPr>
        <w:t>1.2. Client</w:t>
      </w:r>
      <w:bookmarkEnd w:id="16"/>
    </w:p>
    <w:p w14:paraId="4CDC6C21" w14:textId="77777777" w:rsidR="00AA24EC" w:rsidRPr="00AA24EC" w:rsidRDefault="00AA24EC" w:rsidP="00AA24EC">
      <w:pPr>
        <w:rPr>
          <w:rFonts w:ascii="Times New Roman" w:hAnsi="Times New Roman" w:cs="Times New Roman"/>
          <w:sz w:val="24"/>
          <w:szCs w:val="24"/>
          <w:lang w:eastAsia="zh-CN" w:bidi="ar"/>
        </w:rPr>
      </w:pPr>
      <w:r w:rsidRPr="00AA24EC">
        <w:rPr>
          <w:rFonts w:ascii="Times New Roman" w:hAnsi="Times New Roman" w:cs="Times New Roman"/>
          <w:sz w:val="24"/>
          <w:szCs w:val="24"/>
          <w:lang w:eastAsia="zh-CN" w:bidi="ar"/>
        </w:rPr>
        <w:t>import socket</w:t>
      </w:r>
    </w:p>
    <w:p w14:paraId="3F2D0B59" w14:textId="77777777" w:rsidR="00AA24EC" w:rsidRPr="00AA24EC" w:rsidRDefault="00AA24EC" w:rsidP="00AA24EC">
      <w:pPr>
        <w:rPr>
          <w:rFonts w:ascii="Times New Roman" w:hAnsi="Times New Roman" w:cs="Times New Roman"/>
          <w:sz w:val="24"/>
          <w:szCs w:val="24"/>
          <w:lang w:eastAsia="zh-CN" w:bidi="ar"/>
        </w:rPr>
      </w:pPr>
      <w:r w:rsidRPr="00AA24EC">
        <w:rPr>
          <w:rFonts w:ascii="Times New Roman" w:hAnsi="Times New Roman" w:cs="Times New Roman"/>
          <w:sz w:val="24"/>
          <w:szCs w:val="24"/>
          <w:lang w:eastAsia="zh-CN" w:bidi="ar"/>
        </w:rPr>
        <w:t>import tkinter as tk</w:t>
      </w:r>
    </w:p>
    <w:p w14:paraId="3E193B9C" w14:textId="77777777" w:rsidR="00AA24EC" w:rsidRPr="00AA24EC" w:rsidRDefault="00AA24EC" w:rsidP="00AA24EC">
      <w:pPr>
        <w:rPr>
          <w:rFonts w:ascii="Times New Roman" w:hAnsi="Times New Roman" w:cs="Times New Roman"/>
          <w:sz w:val="24"/>
          <w:szCs w:val="24"/>
          <w:lang w:eastAsia="zh-CN" w:bidi="ar"/>
        </w:rPr>
      </w:pPr>
      <w:r w:rsidRPr="00AA24EC">
        <w:rPr>
          <w:rFonts w:ascii="Times New Roman" w:hAnsi="Times New Roman" w:cs="Times New Roman"/>
          <w:sz w:val="24"/>
          <w:szCs w:val="24"/>
          <w:lang w:eastAsia="zh-CN" w:bidi="ar"/>
        </w:rPr>
        <w:t>from tkinter import messagebox</w:t>
      </w:r>
    </w:p>
    <w:p w14:paraId="4E45891E" w14:textId="22256458" w:rsidR="00AA24EC" w:rsidRPr="00AA24EC" w:rsidRDefault="00AA24EC" w:rsidP="00AA24EC">
      <w:pPr>
        <w:rPr>
          <w:rFonts w:ascii="Times New Roman" w:hAnsi="Times New Roman" w:cs="Times New Roman"/>
          <w:sz w:val="24"/>
          <w:szCs w:val="24"/>
          <w:lang w:eastAsia="zh-CN" w:bidi="ar"/>
        </w:rPr>
      </w:pPr>
      <w:r w:rsidRPr="00AA24EC">
        <w:rPr>
          <w:rFonts w:ascii="Times New Roman" w:hAnsi="Times New Roman" w:cs="Times New Roman"/>
          <w:sz w:val="24"/>
          <w:szCs w:val="24"/>
          <w:lang w:eastAsia="zh-CN" w:bidi="ar"/>
        </w:rPr>
        <w:t>from PIL import I</w:t>
      </w:r>
      <w:r>
        <w:rPr>
          <w:rFonts w:ascii="Times New Roman" w:hAnsi="Times New Roman" w:cs="Times New Roman"/>
          <w:sz w:val="24"/>
          <w:szCs w:val="24"/>
          <w:lang w:eastAsia="zh-CN" w:bidi="ar"/>
        </w:rPr>
        <w:t>mage, ImageTk</w:t>
      </w:r>
    </w:p>
    <w:p w14:paraId="5CAA2CDF" w14:textId="77777777" w:rsidR="00AA24EC" w:rsidRPr="00AA24EC" w:rsidRDefault="00AA24EC" w:rsidP="00AA24EC">
      <w:pPr>
        <w:rPr>
          <w:rFonts w:ascii="Times New Roman" w:hAnsi="Times New Roman" w:cs="Times New Roman"/>
          <w:sz w:val="24"/>
          <w:szCs w:val="24"/>
          <w:lang w:eastAsia="zh-CN" w:bidi="ar"/>
        </w:rPr>
      </w:pPr>
      <w:r w:rsidRPr="00AA24EC">
        <w:rPr>
          <w:rFonts w:ascii="Times New Roman" w:hAnsi="Times New Roman" w:cs="Times New Roman"/>
          <w:sz w:val="24"/>
          <w:szCs w:val="24"/>
          <w:lang w:eastAsia="zh-CN" w:bidi="ar"/>
        </w:rPr>
        <w:t>def send_request(request):</w:t>
      </w:r>
    </w:p>
    <w:p w14:paraId="07885336" w14:textId="77777777" w:rsidR="00AA24EC" w:rsidRPr="00AA24EC" w:rsidRDefault="00AA24EC" w:rsidP="00AA24EC">
      <w:pPr>
        <w:rPr>
          <w:rFonts w:ascii="Times New Roman" w:hAnsi="Times New Roman" w:cs="Times New Roman"/>
          <w:sz w:val="24"/>
          <w:szCs w:val="24"/>
          <w:lang w:eastAsia="zh-CN" w:bidi="ar"/>
        </w:rPr>
      </w:pPr>
      <w:r w:rsidRPr="00AA24EC">
        <w:rPr>
          <w:rFonts w:ascii="Times New Roman" w:hAnsi="Times New Roman" w:cs="Times New Roman"/>
          <w:sz w:val="24"/>
          <w:szCs w:val="24"/>
          <w:lang w:eastAsia="zh-CN" w:bidi="ar"/>
        </w:rPr>
        <w:t xml:space="preserve">    client_socket = socket.socket(socket.AF_INET, socket.SOCK_STREAM)</w:t>
      </w:r>
    </w:p>
    <w:p w14:paraId="13ECFD2F" w14:textId="77777777" w:rsidR="00AA24EC" w:rsidRPr="00AA24EC" w:rsidRDefault="00AA24EC" w:rsidP="00AA24EC">
      <w:pPr>
        <w:rPr>
          <w:rFonts w:ascii="Times New Roman" w:hAnsi="Times New Roman" w:cs="Times New Roman"/>
          <w:sz w:val="24"/>
          <w:szCs w:val="24"/>
          <w:lang w:eastAsia="zh-CN" w:bidi="ar"/>
        </w:rPr>
      </w:pPr>
      <w:r w:rsidRPr="00AA24EC">
        <w:rPr>
          <w:rFonts w:ascii="Times New Roman" w:hAnsi="Times New Roman" w:cs="Times New Roman"/>
          <w:sz w:val="24"/>
          <w:szCs w:val="24"/>
          <w:lang w:eastAsia="zh-CN" w:bidi="ar"/>
        </w:rPr>
        <w:t xml:space="preserve">    client_socket.connect(('localhost', 8888))</w:t>
      </w:r>
    </w:p>
    <w:p w14:paraId="05B9C141" w14:textId="77777777" w:rsidR="00AA24EC" w:rsidRPr="00AA24EC" w:rsidRDefault="00AA24EC" w:rsidP="00AA24EC">
      <w:pPr>
        <w:rPr>
          <w:rFonts w:ascii="Times New Roman" w:hAnsi="Times New Roman" w:cs="Times New Roman"/>
          <w:sz w:val="24"/>
          <w:szCs w:val="24"/>
          <w:lang w:eastAsia="zh-CN" w:bidi="ar"/>
        </w:rPr>
      </w:pPr>
      <w:r w:rsidRPr="00AA24EC">
        <w:rPr>
          <w:rFonts w:ascii="Times New Roman" w:hAnsi="Times New Roman" w:cs="Times New Roman"/>
          <w:sz w:val="24"/>
          <w:szCs w:val="24"/>
          <w:lang w:eastAsia="zh-CN" w:bidi="ar"/>
        </w:rPr>
        <w:t xml:space="preserve">    client_socket.send(request.encode())</w:t>
      </w:r>
    </w:p>
    <w:p w14:paraId="42379189" w14:textId="77777777" w:rsidR="00AA24EC" w:rsidRPr="00AA24EC" w:rsidRDefault="00AA24EC" w:rsidP="00AA24EC">
      <w:pPr>
        <w:rPr>
          <w:rFonts w:ascii="Times New Roman" w:hAnsi="Times New Roman" w:cs="Times New Roman"/>
          <w:sz w:val="24"/>
          <w:szCs w:val="24"/>
          <w:lang w:eastAsia="zh-CN" w:bidi="ar"/>
        </w:rPr>
      </w:pPr>
      <w:r w:rsidRPr="00AA24EC">
        <w:rPr>
          <w:rFonts w:ascii="Times New Roman" w:hAnsi="Times New Roman" w:cs="Times New Roman"/>
          <w:sz w:val="24"/>
          <w:szCs w:val="24"/>
          <w:lang w:eastAsia="zh-CN" w:bidi="ar"/>
        </w:rPr>
        <w:t xml:space="preserve">    response = client_socket.recv(1024).decode()</w:t>
      </w:r>
    </w:p>
    <w:p w14:paraId="68D71413" w14:textId="77777777" w:rsidR="00AA24EC" w:rsidRPr="00AA24EC" w:rsidRDefault="00AA24EC" w:rsidP="00AA24EC">
      <w:pPr>
        <w:rPr>
          <w:rFonts w:ascii="Times New Roman" w:hAnsi="Times New Roman" w:cs="Times New Roman"/>
          <w:sz w:val="24"/>
          <w:szCs w:val="24"/>
          <w:lang w:eastAsia="zh-CN" w:bidi="ar"/>
        </w:rPr>
      </w:pPr>
      <w:r w:rsidRPr="00AA24EC">
        <w:rPr>
          <w:rFonts w:ascii="Times New Roman" w:hAnsi="Times New Roman" w:cs="Times New Roman"/>
          <w:sz w:val="24"/>
          <w:szCs w:val="24"/>
          <w:lang w:eastAsia="zh-CN" w:bidi="ar"/>
        </w:rPr>
        <w:t xml:space="preserve">    client_socket.close()</w:t>
      </w:r>
    </w:p>
    <w:p w14:paraId="50F06360" w14:textId="42D851B0" w:rsidR="00AA24EC" w:rsidRPr="00AA24EC" w:rsidRDefault="00AA24EC" w:rsidP="00AA24EC">
      <w:pPr>
        <w:rPr>
          <w:rFonts w:ascii="Times New Roman" w:hAnsi="Times New Roman" w:cs="Times New Roman"/>
          <w:sz w:val="24"/>
          <w:szCs w:val="24"/>
          <w:lang w:eastAsia="zh-CN" w:bidi="ar"/>
        </w:rPr>
      </w:pPr>
      <w:r>
        <w:rPr>
          <w:rFonts w:ascii="Times New Roman" w:hAnsi="Times New Roman" w:cs="Times New Roman"/>
          <w:sz w:val="24"/>
          <w:szCs w:val="24"/>
          <w:lang w:eastAsia="zh-CN" w:bidi="ar"/>
        </w:rPr>
        <w:t xml:space="preserve">    return response</w:t>
      </w:r>
    </w:p>
    <w:p w14:paraId="31214373" w14:textId="77777777" w:rsidR="00AA24EC" w:rsidRPr="00AA24EC" w:rsidRDefault="00AA24EC" w:rsidP="00AA24EC">
      <w:pPr>
        <w:rPr>
          <w:rFonts w:ascii="Times New Roman" w:hAnsi="Times New Roman" w:cs="Times New Roman"/>
          <w:sz w:val="24"/>
          <w:szCs w:val="24"/>
          <w:lang w:eastAsia="zh-CN" w:bidi="ar"/>
        </w:rPr>
      </w:pPr>
      <w:r w:rsidRPr="00AA24EC">
        <w:rPr>
          <w:rFonts w:ascii="Times New Roman" w:hAnsi="Times New Roman" w:cs="Times New Roman"/>
          <w:sz w:val="24"/>
          <w:szCs w:val="24"/>
          <w:lang w:eastAsia="zh-CN" w:bidi="ar"/>
        </w:rPr>
        <w:t>def generate_item():</w:t>
      </w:r>
    </w:p>
    <w:p w14:paraId="642569FE" w14:textId="77777777" w:rsidR="00AA24EC" w:rsidRPr="00AA24EC" w:rsidRDefault="00AA24EC" w:rsidP="00AA24EC">
      <w:pPr>
        <w:rPr>
          <w:rFonts w:ascii="Times New Roman" w:hAnsi="Times New Roman" w:cs="Times New Roman"/>
          <w:sz w:val="24"/>
          <w:szCs w:val="24"/>
          <w:lang w:eastAsia="zh-CN" w:bidi="ar"/>
        </w:rPr>
      </w:pPr>
      <w:r w:rsidRPr="00AA24EC">
        <w:rPr>
          <w:rFonts w:ascii="Times New Roman" w:hAnsi="Times New Roman" w:cs="Times New Roman"/>
          <w:sz w:val="24"/>
          <w:szCs w:val="24"/>
          <w:lang w:eastAsia="zh-CN" w:bidi="ar"/>
        </w:rPr>
        <w:t xml:space="preserve">    item = send_request('generate_item')</w:t>
      </w:r>
    </w:p>
    <w:p w14:paraId="028ED398" w14:textId="508614C9" w:rsidR="00AA24EC" w:rsidRPr="00AA24EC" w:rsidRDefault="00AA24EC" w:rsidP="00AA24EC">
      <w:pPr>
        <w:rPr>
          <w:rFonts w:ascii="Times New Roman" w:hAnsi="Times New Roman" w:cs="Times New Roman"/>
          <w:sz w:val="24"/>
          <w:szCs w:val="24"/>
          <w:lang w:eastAsia="zh-CN" w:bidi="ar"/>
        </w:rPr>
      </w:pPr>
      <w:r w:rsidRPr="00AA24EC">
        <w:rPr>
          <w:rFonts w:ascii="Times New Roman" w:hAnsi="Times New Roman" w:cs="Times New Roman"/>
          <w:sz w:val="24"/>
          <w:szCs w:val="24"/>
          <w:lang w:eastAsia="zh-CN" w:bidi="ar"/>
        </w:rPr>
        <w:t xml:space="preserve">    messagebox.showinfo("Chiếc nón kỳ diệu", f"Bạn đã quay đượ</w:t>
      </w:r>
      <w:r>
        <w:rPr>
          <w:rFonts w:ascii="Times New Roman" w:hAnsi="Times New Roman" w:cs="Times New Roman"/>
          <w:sz w:val="24"/>
          <w:szCs w:val="24"/>
          <w:lang w:eastAsia="zh-CN" w:bidi="ar"/>
        </w:rPr>
        <w:t>c {item}!")</w:t>
      </w:r>
    </w:p>
    <w:p w14:paraId="3C581BC7" w14:textId="77777777" w:rsidR="00AA24EC" w:rsidRPr="00AA24EC" w:rsidRDefault="00AA24EC" w:rsidP="00AA24EC">
      <w:pPr>
        <w:rPr>
          <w:rFonts w:ascii="Times New Roman" w:hAnsi="Times New Roman" w:cs="Times New Roman"/>
          <w:sz w:val="24"/>
          <w:szCs w:val="24"/>
          <w:lang w:eastAsia="zh-CN" w:bidi="ar"/>
        </w:rPr>
      </w:pPr>
      <w:r w:rsidRPr="00AA24EC">
        <w:rPr>
          <w:rFonts w:ascii="Times New Roman" w:hAnsi="Times New Roman" w:cs="Times New Roman"/>
          <w:sz w:val="24"/>
          <w:szCs w:val="24"/>
          <w:lang w:eastAsia="zh-CN" w:bidi="ar"/>
        </w:rPr>
        <w:t>def main():</w:t>
      </w:r>
    </w:p>
    <w:p w14:paraId="1B2E658F" w14:textId="77777777" w:rsidR="00AA24EC" w:rsidRPr="00AA24EC" w:rsidRDefault="00AA24EC" w:rsidP="00AA24EC">
      <w:pPr>
        <w:rPr>
          <w:rFonts w:ascii="Times New Roman" w:hAnsi="Times New Roman" w:cs="Times New Roman"/>
          <w:sz w:val="24"/>
          <w:szCs w:val="24"/>
          <w:lang w:eastAsia="zh-CN" w:bidi="ar"/>
        </w:rPr>
      </w:pPr>
      <w:r w:rsidRPr="00AA24EC">
        <w:rPr>
          <w:rFonts w:ascii="Times New Roman" w:hAnsi="Times New Roman" w:cs="Times New Roman"/>
          <w:sz w:val="24"/>
          <w:szCs w:val="24"/>
          <w:lang w:eastAsia="zh-CN" w:bidi="ar"/>
        </w:rPr>
        <w:t xml:space="preserve">    root = tk.Tk()</w:t>
      </w:r>
    </w:p>
    <w:p w14:paraId="5DFAD545" w14:textId="77777777" w:rsidR="00AA24EC" w:rsidRPr="00AA24EC" w:rsidRDefault="00AA24EC" w:rsidP="00AA24EC">
      <w:pPr>
        <w:rPr>
          <w:rFonts w:ascii="Times New Roman" w:hAnsi="Times New Roman" w:cs="Times New Roman"/>
          <w:sz w:val="24"/>
          <w:szCs w:val="24"/>
          <w:lang w:eastAsia="zh-CN" w:bidi="ar"/>
        </w:rPr>
      </w:pPr>
      <w:r w:rsidRPr="00AA24EC">
        <w:rPr>
          <w:rFonts w:ascii="Times New Roman" w:hAnsi="Times New Roman" w:cs="Times New Roman"/>
          <w:sz w:val="24"/>
          <w:szCs w:val="24"/>
          <w:lang w:eastAsia="zh-CN" w:bidi="ar"/>
        </w:rPr>
        <w:t xml:space="preserve">    root.title("Chiếc nón kỳ diệu")</w:t>
      </w:r>
    </w:p>
    <w:p w14:paraId="4BE4F54D" w14:textId="0F8742D6" w:rsidR="00AA24EC" w:rsidRPr="00AA24EC" w:rsidRDefault="00AA24EC" w:rsidP="00AA24EC">
      <w:pPr>
        <w:rPr>
          <w:rFonts w:ascii="Times New Roman" w:hAnsi="Times New Roman" w:cs="Times New Roman"/>
          <w:sz w:val="24"/>
          <w:szCs w:val="24"/>
          <w:lang w:eastAsia="zh-CN" w:bidi="ar"/>
        </w:rPr>
      </w:pPr>
      <w:r>
        <w:rPr>
          <w:rFonts w:ascii="Times New Roman" w:hAnsi="Times New Roman" w:cs="Times New Roman"/>
          <w:sz w:val="24"/>
          <w:szCs w:val="24"/>
          <w:lang w:eastAsia="zh-CN" w:bidi="ar"/>
        </w:rPr>
        <w:t xml:space="preserve">    root.geometry("900x900")</w:t>
      </w:r>
    </w:p>
    <w:p w14:paraId="7CC6CC93" w14:textId="77777777" w:rsidR="00AA24EC" w:rsidRPr="00AA24EC" w:rsidRDefault="00AA24EC" w:rsidP="00AA24EC">
      <w:pPr>
        <w:rPr>
          <w:rFonts w:ascii="Times New Roman" w:hAnsi="Times New Roman" w:cs="Times New Roman"/>
          <w:sz w:val="24"/>
          <w:szCs w:val="24"/>
          <w:lang w:eastAsia="zh-CN" w:bidi="ar"/>
        </w:rPr>
      </w:pPr>
      <w:r w:rsidRPr="00AA24EC">
        <w:rPr>
          <w:rFonts w:ascii="Times New Roman" w:hAnsi="Times New Roman" w:cs="Times New Roman"/>
          <w:sz w:val="24"/>
          <w:szCs w:val="24"/>
          <w:lang w:eastAsia="zh-CN" w:bidi="ar"/>
        </w:rPr>
        <w:t xml:space="preserve">    image = Image.open("chiecNon.jpg")</w:t>
      </w:r>
    </w:p>
    <w:p w14:paraId="1B4BFB0A" w14:textId="6CCB1EC3" w:rsidR="00AA24EC" w:rsidRPr="00AA24EC" w:rsidRDefault="00AA24EC" w:rsidP="00AA24EC">
      <w:pPr>
        <w:rPr>
          <w:rFonts w:ascii="Times New Roman" w:hAnsi="Times New Roman" w:cs="Times New Roman"/>
          <w:sz w:val="24"/>
          <w:szCs w:val="24"/>
          <w:lang w:eastAsia="zh-CN" w:bidi="ar"/>
        </w:rPr>
      </w:pPr>
      <w:r w:rsidRPr="00AA24EC">
        <w:rPr>
          <w:rFonts w:ascii="Times New Roman" w:hAnsi="Times New Roman" w:cs="Times New Roman"/>
          <w:sz w:val="24"/>
          <w:szCs w:val="24"/>
          <w:lang w:eastAsia="zh-CN" w:bidi="ar"/>
        </w:rPr>
        <w:t xml:space="preserve">    ph</w:t>
      </w:r>
      <w:r>
        <w:rPr>
          <w:rFonts w:ascii="Times New Roman" w:hAnsi="Times New Roman" w:cs="Times New Roman"/>
          <w:sz w:val="24"/>
          <w:szCs w:val="24"/>
          <w:lang w:eastAsia="zh-CN" w:bidi="ar"/>
        </w:rPr>
        <w:t>oto = ImageTk.PhotoImage(image)</w:t>
      </w:r>
    </w:p>
    <w:p w14:paraId="4CEA75BD" w14:textId="77777777" w:rsidR="00AA24EC" w:rsidRPr="00AA24EC" w:rsidRDefault="00AA24EC" w:rsidP="00AA24EC">
      <w:pPr>
        <w:rPr>
          <w:rFonts w:ascii="Times New Roman" w:hAnsi="Times New Roman" w:cs="Times New Roman"/>
          <w:sz w:val="24"/>
          <w:szCs w:val="24"/>
          <w:lang w:eastAsia="zh-CN" w:bidi="ar"/>
        </w:rPr>
      </w:pPr>
      <w:r w:rsidRPr="00AA24EC">
        <w:rPr>
          <w:rFonts w:ascii="Times New Roman" w:hAnsi="Times New Roman" w:cs="Times New Roman"/>
          <w:sz w:val="24"/>
          <w:szCs w:val="24"/>
          <w:lang w:eastAsia="zh-CN" w:bidi="ar"/>
        </w:rPr>
        <w:t xml:space="preserve">    label = tk.Label(root, image=photo)</w:t>
      </w:r>
    </w:p>
    <w:p w14:paraId="5F3EA036" w14:textId="4767FFA6" w:rsidR="00AA24EC" w:rsidRPr="00AA24EC" w:rsidRDefault="00AA24EC" w:rsidP="00AA24EC">
      <w:pPr>
        <w:rPr>
          <w:rFonts w:ascii="Times New Roman" w:hAnsi="Times New Roman" w:cs="Times New Roman"/>
          <w:sz w:val="24"/>
          <w:szCs w:val="24"/>
          <w:lang w:eastAsia="zh-CN" w:bidi="ar"/>
        </w:rPr>
      </w:pPr>
      <w:r>
        <w:rPr>
          <w:rFonts w:ascii="Times New Roman" w:hAnsi="Times New Roman" w:cs="Times New Roman"/>
          <w:sz w:val="24"/>
          <w:szCs w:val="24"/>
          <w:lang w:eastAsia="zh-CN" w:bidi="ar"/>
        </w:rPr>
        <w:t xml:space="preserve">    label.pack()</w:t>
      </w:r>
    </w:p>
    <w:p w14:paraId="7344163B" w14:textId="77777777" w:rsidR="00AA24EC" w:rsidRPr="00AA24EC" w:rsidRDefault="00AA24EC" w:rsidP="00AA24EC">
      <w:pPr>
        <w:rPr>
          <w:rFonts w:ascii="Times New Roman" w:hAnsi="Times New Roman" w:cs="Times New Roman"/>
          <w:sz w:val="24"/>
          <w:szCs w:val="24"/>
          <w:lang w:eastAsia="zh-CN" w:bidi="ar"/>
        </w:rPr>
      </w:pPr>
      <w:r w:rsidRPr="00AA24EC">
        <w:rPr>
          <w:rFonts w:ascii="Times New Roman" w:hAnsi="Times New Roman" w:cs="Times New Roman"/>
          <w:sz w:val="24"/>
          <w:szCs w:val="24"/>
          <w:lang w:eastAsia="zh-CN" w:bidi="ar"/>
        </w:rPr>
        <w:t xml:space="preserve">    item_button = tk.Button(root, text="Quay chiếc nón !!!", command=generate_item)</w:t>
      </w:r>
    </w:p>
    <w:p w14:paraId="5E3610FC" w14:textId="7BC750DA" w:rsidR="00AA24EC" w:rsidRPr="00AA24EC" w:rsidRDefault="00AA24EC" w:rsidP="00AA24EC">
      <w:pPr>
        <w:rPr>
          <w:rFonts w:ascii="Times New Roman" w:hAnsi="Times New Roman" w:cs="Times New Roman"/>
          <w:sz w:val="24"/>
          <w:szCs w:val="24"/>
          <w:lang w:eastAsia="zh-CN" w:bidi="ar"/>
        </w:rPr>
      </w:pPr>
      <w:r w:rsidRPr="00AA24EC">
        <w:rPr>
          <w:rFonts w:ascii="Times New Roman" w:hAnsi="Times New Roman" w:cs="Times New Roman"/>
          <w:sz w:val="24"/>
          <w:szCs w:val="24"/>
          <w:lang w:eastAsia="zh-CN" w:bidi="ar"/>
        </w:rPr>
        <w:t xml:space="preserve">    item_button.pack(pady=30)</w:t>
      </w:r>
    </w:p>
    <w:p w14:paraId="5564FA3A" w14:textId="346C23A0" w:rsidR="00AA24EC" w:rsidRPr="00AA24EC" w:rsidRDefault="00AA24EC" w:rsidP="00AA24EC">
      <w:pPr>
        <w:rPr>
          <w:rFonts w:ascii="Times New Roman" w:hAnsi="Times New Roman" w:cs="Times New Roman"/>
          <w:sz w:val="24"/>
          <w:szCs w:val="24"/>
          <w:lang w:eastAsia="zh-CN" w:bidi="ar"/>
        </w:rPr>
      </w:pPr>
      <w:r w:rsidRPr="00AA24EC">
        <w:rPr>
          <w:rFonts w:ascii="Times New Roman" w:hAnsi="Times New Roman" w:cs="Times New Roman"/>
          <w:sz w:val="24"/>
          <w:szCs w:val="24"/>
          <w:lang w:eastAsia="zh-CN" w:bidi="ar"/>
        </w:rPr>
        <w:lastRenderedPageBreak/>
        <w:t xml:space="preserve">    r</w:t>
      </w:r>
      <w:r>
        <w:rPr>
          <w:rFonts w:ascii="Times New Roman" w:hAnsi="Times New Roman" w:cs="Times New Roman"/>
          <w:sz w:val="24"/>
          <w:szCs w:val="24"/>
          <w:lang w:eastAsia="zh-CN" w:bidi="ar"/>
        </w:rPr>
        <w:t>oot.mainloop()</w:t>
      </w:r>
    </w:p>
    <w:p w14:paraId="1DE06022" w14:textId="77777777" w:rsidR="00AA24EC" w:rsidRPr="00AA24EC" w:rsidRDefault="00AA24EC" w:rsidP="00AA24EC">
      <w:pPr>
        <w:rPr>
          <w:rFonts w:ascii="Times New Roman" w:hAnsi="Times New Roman" w:cs="Times New Roman"/>
          <w:sz w:val="24"/>
          <w:szCs w:val="24"/>
          <w:lang w:eastAsia="zh-CN" w:bidi="ar"/>
        </w:rPr>
      </w:pPr>
      <w:r w:rsidRPr="00AA24EC">
        <w:rPr>
          <w:rFonts w:ascii="Times New Roman" w:hAnsi="Times New Roman" w:cs="Times New Roman"/>
          <w:sz w:val="24"/>
          <w:szCs w:val="24"/>
          <w:lang w:eastAsia="zh-CN" w:bidi="ar"/>
        </w:rPr>
        <w:t>if __name__ == "__main__":</w:t>
      </w:r>
    </w:p>
    <w:p w14:paraId="05981119" w14:textId="43D4C2C1" w:rsidR="00AA24EC" w:rsidRDefault="00AA24EC" w:rsidP="00AA24EC">
      <w:pPr>
        <w:rPr>
          <w:rFonts w:ascii="Times New Roman" w:hAnsi="Times New Roman" w:cs="Times New Roman"/>
          <w:sz w:val="24"/>
          <w:szCs w:val="24"/>
          <w:lang w:eastAsia="zh-CN" w:bidi="ar"/>
        </w:rPr>
      </w:pPr>
      <w:r w:rsidRPr="00AA24EC">
        <w:rPr>
          <w:rFonts w:ascii="Times New Roman" w:hAnsi="Times New Roman" w:cs="Times New Roman"/>
          <w:sz w:val="24"/>
          <w:szCs w:val="24"/>
          <w:lang w:eastAsia="zh-CN" w:bidi="ar"/>
        </w:rPr>
        <w:t xml:space="preserve">    main()</w:t>
      </w:r>
    </w:p>
    <w:p w14:paraId="7C357B82" w14:textId="4606E90C" w:rsidR="00A26769" w:rsidRDefault="00A26769" w:rsidP="00A26769">
      <w:pPr>
        <w:pStyle w:val="Heading2"/>
        <w:rPr>
          <w:szCs w:val="30"/>
        </w:rPr>
      </w:pPr>
      <w:bookmarkStart w:id="17" w:name="_Toc164785207"/>
      <w:r w:rsidRPr="004C3354">
        <w:rPr>
          <w:rFonts w:eastAsia="SimSun"/>
          <w:szCs w:val="30"/>
          <w:lang w:eastAsia="zh-CN" w:bidi="ar"/>
        </w:rPr>
        <w:t>2. Giao di</w:t>
      </w:r>
      <w:r w:rsidRPr="004C3354">
        <w:rPr>
          <w:szCs w:val="30"/>
        </w:rPr>
        <w:t>ện</w:t>
      </w:r>
      <w:bookmarkEnd w:id="17"/>
    </w:p>
    <w:p w14:paraId="5FBB3013" w14:textId="77777777" w:rsidR="004C3354" w:rsidRDefault="004C3354" w:rsidP="004C3354">
      <w:pPr>
        <w:rPr>
          <w:lang w:eastAsia="zh-CN" w:bidi="ar"/>
        </w:rPr>
      </w:pPr>
    </w:p>
    <w:p w14:paraId="1FFDCFA6" w14:textId="77777777" w:rsidR="004C3354" w:rsidRDefault="004C3354" w:rsidP="004C3354">
      <w:pPr>
        <w:rPr>
          <w:lang w:eastAsia="zh-CN" w:bidi="ar"/>
        </w:rPr>
      </w:pPr>
    </w:p>
    <w:p w14:paraId="6713E19A" w14:textId="77777777" w:rsidR="004C3354" w:rsidRDefault="004C3354" w:rsidP="004C3354">
      <w:pPr>
        <w:rPr>
          <w:lang w:eastAsia="zh-CN" w:bidi="ar"/>
        </w:rPr>
      </w:pPr>
    </w:p>
    <w:p w14:paraId="00C2CA09" w14:textId="77777777" w:rsidR="004C3354" w:rsidRDefault="004C3354" w:rsidP="004C3354">
      <w:pPr>
        <w:rPr>
          <w:lang w:eastAsia="zh-CN" w:bidi="ar"/>
        </w:rPr>
      </w:pPr>
    </w:p>
    <w:p w14:paraId="4BCD5CC3" w14:textId="77777777" w:rsidR="004C3354" w:rsidRDefault="004C3354" w:rsidP="004C3354">
      <w:pPr>
        <w:rPr>
          <w:lang w:eastAsia="zh-CN" w:bidi="ar"/>
        </w:rPr>
      </w:pPr>
    </w:p>
    <w:p w14:paraId="206C861A" w14:textId="77777777" w:rsidR="004C3354" w:rsidRDefault="004C3354" w:rsidP="004C3354">
      <w:pPr>
        <w:rPr>
          <w:lang w:eastAsia="zh-CN" w:bidi="ar"/>
        </w:rPr>
      </w:pPr>
    </w:p>
    <w:p w14:paraId="7E61498A" w14:textId="77777777" w:rsidR="004C3354" w:rsidRDefault="004C3354" w:rsidP="004C3354">
      <w:pPr>
        <w:rPr>
          <w:lang w:eastAsia="zh-CN" w:bidi="ar"/>
        </w:rPr>
      </w:pPr>
    </w:p>
    <w:p w14:paraId="754F38E0" w14:textId="77777777" w:rsidR="004C3354" w:rsidRDefault="004C3354" w:rsidP="004C3354">
      <w:pPr>
        <w:rPr>
          <w:lang w:eastAsia="zh-CN" w:bidi="ar"/>
        </w:rPr>
      </w:pPr>
    </w:p>
    <w:p w14:paraId="7B45F26A" w14:textId="77777777" w:rsidR="004C3354" w:rsidRDefault="004C3354" w:rsidP="004C3354">
      <w:pPr>
        <w:rPr>
          <w:lang w:eastAsia="zh-CN" w:bidi="ar"/>
        </w:rPr>
      </w:pPr>
    </w:p>
    <w:p w14:paraId="4571D540" w14:textId="77777777" w:rsidR="004C3354" w:rsidRDefault="004C3354" w:rsidP="004C3354">
      <w:pPr>
        <w:rPr>
          <w:lang w:eastAsia="zh-CN" w:bidi="ar"/>
        </w:rPr>
      </w:pPr>
    </w:p>
    <w:p w14:paraId="3B0EE51F" w14:textId="77777777" w:rsidR="004C3354" w:rsidRDefault="004C3354" w:rsidP="004C3354">
      <w:pPr>
        <w:rPr>
          <w:lang w:eastAsia="zh-CN" w:bidi="ar"/>
        </w:rPr>
      </w:pPr>
    </w:p>
    <w:p w14:paraId="4578AD2E" w14:textId="77777777" w:rsidR="004C3354" w:rsidRDefault="004C3354" w:rsidP="004C3354">
      <w:pPr>
        <w:rPr>
          <w:lang w:eastAsia="zh-CN" w:bidi="ar"/>
        </w:rPr>
      </w:pPr>
    </w:p>
    <w:p w14:paraId="41988C29" w14:textId="77777777" w:rsidR="004C3354" w:rsidRDefault="004C3354" w:rsidP="004C3354">
      <w:pPr>
        <w:rPr>
          <w:lang w:eastAsia="zh-CN" w:bidi="ar"/>
        </w:rPr>
      </w:pPr>
    </w:p>
    <w:p w14:paraId="1445E18E" w14:textId="77777777" w:rsidR="004C3354" w:rsidRDefault="004C3354" w:rsidP="004C3354">
      <w:pPr>
        <w:rPr>
          <w:lang w:eastAsia="zh-CN" w:bidi="ar"/>
        </w:rPr>
      </w:pPr>
    </w:p>
    <w:p w14:paraId="57EAC433" w14:textId="77777777" w:rsidR="004C3354" w:rsidRDefault="004C3354" w:rsidP="004C3354">
      <w:pPr>
        <w:rPr>
          <w:lang w:eastAsia="zh-CN" w:bidi="ar"/>
        </w:rPr>
      </w:pPr>
    </w:p>
    <w:p w14:paraId="6475BA88" w14:textId="77777777" w:rsidR="004C3354" w:rsidRDefault="004C3354" w:rsidP="004C3354">
      <w:pPr>
        <w:rPr>
          <w:lang w:eastAsia="zh-CN" w:bidi="ar"/>
        </w:rPr>
      </w:pPr>
    </w:p>
    <w:p w14:paraId="1381E3BA" w14:textId="77777777" w:rsidR="004C3354" w:rsidRDefault="004C3354" w:rsidP="004C3354">
      <w:pPr>
        <w:rPr>
          <w:lang w:eastAsia="zh-CN" w:bidi="ar"/>
        </w:rPr>
      </w:pPr>
    </w:p>
    <w:p w14:paraId="790A14C2" w14:textId="77777777" w:rsidR="004C3354" w:rsidRDefault="004C3354" w:rsidP="004C3354">
      <w:pPr>
        <w:rPr>
          <w:lang w:eastAsia="zh-CN" w:bidi="ar"/>
        </w:rPr>
      </w:pPr>
    </w:p>
    <w:p w14:paraId="12CB4D8A" w14:textId="77777777" w:rsidR="004C3354" w:rsidRDefault="004C3354" w:rsidP="004C3354">
      <w:pPr>
        <w:rPr>
          <w:lang w:eastAsia="zh-CN" w:bidi="ar"/>
        </w:rPr>
      </w:pPr>
    </w:p>
    <w:p w14:paraId="1C6A72BD" w14:textId="77777777" w:rsidR="004C3354" w:rsidRDefault="004C3354" w:rsidP="004C3354">
      <w:pPr>
        <w:rPr>
          <w:lang w:eastAsia="zh-CN" w:bidi="ar"/>
        </w:rPr>
      </w:pPr>
    </w:p>
    <w:p w14:paraId="3AC07AB4" w14:textId="77777777" w:rsidR="004C3354" w:rsidRDefault="004C3354" w:rsidP="004C3354">
      <w:pPr>
        <w:rPr>
          <w:lang w:eastAsia="zh-CN" w:bidi="ar"/>
        </w:rPr>
      </w:pPr>
    </w:p>
    <w:p w14:paraId="05300E28" w14:textId="77777777" w:rsidR="004C3354" w:rsidRDefault="004C3354" w:rsidP="004C3354">
      <w:pPr>
        <w:rPr>
          <w:lang w:eastAsia="zh-CN" w:bidi="ar"/>
        </w:rPr>
      </w:pPr>
    </w:p>
    <w:p w14:paraId="1F9BC1F1" w14:textId="77777777" w:rsidR="004C3354" w:rsidRDefault="004C3354" w:rsidP="004C3354">
      <w:pPr>
        <w:rPr>
          <w:lang w:eastAsia="zh-CN" w:bidi="ar"/>
        </w:rPr>
      </w:pPr>
    </w:p>
    <w:p w14:paraId="356BF0E0" w14:textId="3DE869B4" w:rsidR="004C3354" w:rsidRPr="004C3354" w:rsidRDefault="004C3354" w:rsidP="004C3354">
      <w:pPr>
        <w:pStyle w:val="Heading1"/>
        <w:rPr>
          <w:rFonts w:eastAsia="SimSun"/>
          <w:sz w:val="40"/>
          <w:szCs w:val="40"/>
          <w:lang w:eastAsia="zh-CN" w:bidi="ar"/>
        </w:rPr>
      </w:pPr>
      <w:bookmarkStart w:id="18" w:name="_Toc164785208"/>
      <w:r w:rsidRPr="004C3354">
        <w:rPr>
          <w:rFonts w:eastAsia="SimSun"/>
          <w:sz w:val="40"/>
          <w:szCs w:val="40"/>
          <w:lang w:eastAsia="zh-CN" w:bidi="ar"/>
        </w:rPr>
        <w:lastRenderedPageBreak/>
        <w:t>Chương 3: K</w:t>
      </w:r>
      <w:r w:rsidRPr="004C3354">
        <w:rPr>
          <w:sz w:val="40"/>
          <w:szCs w:val="40"/>
        </w:rPr>
        <w:t>ết quả thử nghiệm</w:t>
      </w:r>
      <w:bookmarkEnd w:id="18"/>
    </w:p>
    <w:sectPr w:rsidR="004C3354" w:rsidRPr="004C3354">
      <w:pgSz w:w="11907" w:h="16840"/>
      <w:pgMar w:top="1418" w:right="1134" w:bottom="1418" w:left="1985"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1EDE1" w14:textId="77777777" w:rsidR="00890CD3" w:rsidRDefault="00890CD3">
      <w:pPr>
        <w:spacing w:line="240" w:lineRule="auto"/>
      </w:pPr>
      <w:r>
        <w:separator/>
      </w:r>
    </w:p>
  </w:endnote>
  <w:endnote w:type="continuationSeparator" w:id="0">
    <w:p w14:paraId="2FAC5062" w14:textId="77777777" w:rsidR="00890CD3" w:rsidRDefault="00890C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63B52" w14:textId="77777777" w:rsidR="00772C86" w:rsidRDefault="00772C86">
    <w:pP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3F5C9" w14:textId="77777777" w:rsidR="00772C86" w:rsidRDefault="00772C86">
    <w:pP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1748E40F" w14:textId="77777777" w:rsidR="00772C86" w:rsidRDefault="00772C86">
    <w:pP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1C86D" w14:textId="30418838" w:rsidR="00772C86" w:rsidRDefault="00772C86">
    <w:pP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80D86">
      <w:rPr>
        <w:noProof/>
        <w:color w:val="000000"/>
      </w:rPr>
      <w:t>13</w:t>
    </w:r>
    <w:r>
      <w:rPr>
        <w:color w:val="000000"/>
      </w:rPr>
      <w:fldChar w:fldCharType="end"/>
    </w:r>
  </w:p>
  <w:p w14:paraId="4E62D1E4" w14:textId="77777777" w:rsidR="00772C86" w:rsidRDefault="00772C86">
    <w:pPr>
      <w:tabs>
        <w:tab w:val="center" w:pos="4680"/>
        <w:tab w:val="right" w:pos="9360"/>
      </w:tabs>
      <w:spacing w:after="0" w:line="240" w:lineRule="auto"/>
      <w:jc w:val="center"/>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2C7E6" w14:textId="673A1EE3" w:rsidR="00772C86" w:rsidRDefault="00772C86">
    <w:pP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80D86">
      <w:rPr>
        <w:noProof/>
        <w:color w:val="000000"/>
      </w:rPr>
      <w:t>1</w:t>
    </w:r>
    <w:r>
      <w:rPr>
        <w:color w:val="000000"/>
      </w:rPr>
      <w:fldChar w:fldCharType="end"/>
    </w:r>
  </w:p>
  <w:p w14:paraId="73ABC1C8" w14:textId="77777777" w:rsidR="00772C86" w:rsidRDefault="00772C86">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B91662" w14:textId="77777777" w:rsidR="00890CD3" w:rsidRDefault="00890CD3">
      <w:pPr>
        <w:spacing w:after="0"/>
      </w:pPr>
      <w:r>
        <w:separator/>
      </w:r>
    </w:p>
  </w:footnote>
  <w:footnote w:type="continuationSeparator" w:id="0">
    <w:p w14:paraId="6D8BE5A4" w14:textId="77777777" w:rsidR="00890CD3" w:rsidRDefault="00890CD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D12491D"/>
    <w:multiLevelType w:val="multilevel"/>
    <w:tmpl w:val="BD12491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053208E"/>
    <w:multiLevelType w:val="multilevel"/>
    <w:tmpl w:val="0053208E"/>
    <w:lvl w:ilvl="0">
      <w:start w:val="1"/>
      <w:numFmt w:val="decimal"/>
      <w:lvlText w:val="%1."/>
      <w:lvlJc w:val="left"/>
      <w:pPr>
        <w:ind w:left="720" w:hanging="360"/>
      </w:pPr>
    </w:lvl>
    <w:lvl w:ilvl="1">
      <w:start w:val="3"/>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1BB7FFA"/>
    <w:multiLevelType w:val="hybridMultilevel"/>
    <w:tmpl w:val="AE663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839DF"/>
    <w:multiLevelType w:val="hybridMultilevel"/>
    <w:tmpl w:val="AC86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E56B9"/>
    <w:multiLevelType w:val="hybridMultilevel"/>
    <w:tmpl w:val="CEA0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20323"/>
    <w:multiLevelType w:val="hybridMultilevel"/>
    <w:tmpl w:val="161C9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BC600C"/>
    <w:multiLevelType w:val="hybridMultilevel"/>
    <w:tmpl w:val="F9A274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5D53288"/>
    <w:multiLevelType w:val="hybridMultilevel"/>
    <w:tmpl w:val="AAE0E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A14963"/>
    <w:multiLevelType w:val="hybridMultilevel"/>
    <w:tmpl w:val="410C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3F1F07"/>
    <w:multiLevelType w:val="hybridMultilevel"/>
    <w:tmpl w:val="04E65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ADCABA"/>
    <w:multiLevelType w:val="multilevel"/>
    <w:tmpl w:val="59ADC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5FF629E7"/>
    <w:multiLevelType w:val="hybridMultilevel"/>
    <w:tmpl w:val="E6CE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5F3FA4"/>
    <w:multiLevelType w:val="hybridMultilevel"/>
    <w:tmpl w:val="DBF2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98314D"/>
    <w:multiLevelType w:val="hybridMultilevel"/>
    <w:tmpl w:val="2398E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F76A97"/>
    <w:multiLevelType w:val="hybridMultilevel"/>
    <w:tmpl w:val="FD40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3A18AC"/>
    <w:multiLevelType w:val="hybridMultilevel"/>
    <w:tmpl w:val="BA5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A857D4"/>
    <w:multiLevelType w:val="hybridMultilevel"/>
    <w:tmpl w:val="6166ECD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2"/>
  </w:num>
  <w:num w:numId="2">
    <w:abstractNumId w:val="1"/>
  </w:num>
  <w:num w:numId="3">
    <w:abstractNumId w:val="11"/>
  </w:num>
  <w:num w:numId="4">
    <w:abstractNumId w:val="0"/>
  </w:num>
  <w:num w:numId="5">
    <w:abstractNumId w:val="7"/>
  </w:num>
  <w:num w:numId="6">
    <w:abstractNumId w:val="17"/>
  </w:num>
  <w:num w:numId="7">
    <w:abstractNumId w:val="4"/>
  </w:num>
  <w:num w:numId="8">
    <w:abstractNumId w:val="5"/>
  </w:num>
  <w:num w:numId="9">
    <w:abstractNumId w:val="13"/>
  </w:num>
  <w:num w:numId="10">
    <w:abstractNumId w:val="12"/>
  </w:num>
  <w:num w:numId="11">
    <w:abstractNumId w:val="10"/>
  </w:num>
  <w:num w:numId="12">
    <w:abstractNumId w:val="3"/>
  </w:num>
  <w:num w:numId="13">
    <w:abstractNumId w:val="15"/>
  </w:num>
  <w:num w:numId="14">
    <w:abstractNumId w:val="9"/>
  </w:num>
  <w:num w:numId="15">
    <w:abstractNumId w:val="8"/>
  </w:num>
  <w:num w:numId="16">
    <w:abstractNumId w:val="14"/>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02558"/>
    <w:rsid w:val="00141FF9"/>
    <w:rsid w:val="00172A27"/>
    <w:rsid w:val="00181564"/>
    <w:rsid w:val="001E68A0"/>
    <w:rsid w:val="00206BBD"/>
    <w:rsid w:val="002269D0"/>
    <w:rsid w:val="002611A4"/>
    <w:rsid w:val="00280331"/>
    <w:rsid w:val="00285DBA"/>
    <w:rsid w:val="002D2D7E"/>
    <w:rsid w:val="00313BDA"/>
    <w:rsid w:val="003219C5"/>
    <w:rsid w:val="0032315F"/>
    <w:rsid w:val="00336F58"/>
    <w:rsid w:val="003401D8"/>
    <w:rsid w:val="00340595"/>
    <w:rsid w:val="00382D31"/>
    <w:rsid w:val="0040141A"/>
    <w:rsid w:val="00425C91"/>
    <w:rsid w:val="004505AD"/>
    <w:rsid w:val="004B0D41"/>
    <w:rsid w:val="004C3354"/>
    <w:rsid w:val="004C50FB"/>
    <w:rsid w:val="004E0CF4"/>
    <w:rsid w:val="004E0ECD"/>
    <w:rsid w:val="00544E45"/>
    <w:rsid w:val="005733E5"/>
    <w:rsid w:val="005E36B6"/>
    <w:rsid w:val="006700A4"/>
    <w:rsid w:val="006A0B08"/>
    <w:rsid w:val="006D648B"/>
    <w:rsid w:val="006F7FB8"/>
    <w:rsid w:val="00733F9E"/>
    <w:rsid w:val="0075025D"/>
    <w:rsid w:val="00756F03"/>
    <w:rsid w:val="00756F1D"/>
    <w:rsid w:val="00760CCD"/>
    <w:rsid w:val="00772C86"/>
    <w:rsid w:val="00791DCC"/>
    <w:rsid w:val="007A3D70"/>
    <w:rsid w:val="008244C6"/>
    <w:rsid w:val="008329B8"/>
    <w:rsid w:val="00866A07"/>
    <w:rsid w:val="00873139"/>
    <w:rsid w:val="00880BF0"/>
    <w:rsid w:val="00880D86"/>
    <w:rsid w:val="00890CD3"/>
    <w:rsid w:val="0089161C"/>
    <w:rsid w:val="00934D4E"/>
    <w:rsid w:val="00944830"/>
    <w:rsid w:val="00973438"/>
    <w:rsid w:val="00986727"/>
    <w:rsid w:val="0099502B"/>
    <w:rsid w:val="00995602"/>
    <w:rsid w:val="00A26769"/>
    <w:rsid w:val="00A335A3"/>
    <w:rsid w:val="00A47333"/>
    <w:rsid w:val="00A5691C"/>
    <w:rsid w:val="00A96F65"/>
    <w:rsid w:val="00AA24EC"/>
    <w:rsid w:val="00B1184E"/>
    <w:rsid w:val="00B13343"/>
    <w:rsid w:val="00B90E24"/>
    <w:rsid w:val="00BA6B82"/>
    <w:rsid w:val="00BB10D1"/>
    <w:rsid w:val="00BB440D"/>
    <w:rsid w:val="00C4586F"/>
    <w:rsid w:val="00C871AA"/>
    <w:rsid w:val="00CE75C1"/>
    <w:rsid w:val="00D13E89"/>
    <w:rsid w:val="00D3212A"/>
    <w:rsid w:val="00D53A62"/>
    <w:rsid w:val="00D64E9F"/>
    <w:rsid w:val="00DE468D"/>
    <w:rsid w:val="00DF0B40"/>
    <w:rsid w:val="00DF5181"/>
    <w:rsid w:val="00E12E87"/>
    <w:rsid w:val="00E336B0"/>
    <w:rsid w:val="00E37D04"/>
    <w:rsid w:val="00E53198"/>
    <w:rsid w:val="00E532B1"/>
    <w:rsid w:val="00E722D3"/>
    <w:rsid w:val="00E8409B"/>
    <w:rsid w:val="00EC2905"/>
    <w:rsid w:val="00ED50C5"/>
    <w:rsid w:val="00F067E0"/>
    <w:rsid w:val="00F3557C"/>
    <w:rsid w:val="00F57A2D"/>
    <w:rsid w:val="00FA740E"/>
    <w:rsid w:val="00FC1A49"/>
    <w:rsid w:val="00FE583B"/>
    <w:rsid w:val="09155EA3"/>
    <w:rsid w:val="0CA70851"/>
    <w:rsid w:val="11927EF3"/>
    <w:rsid w:val="1DBD5A60"/>
    <w:rsid w:val="3A1635EA"/>
    <w:rsid w:val="49931D74"/>
    <w:rsid w:val="5EB547E2"/>
    <w:rsid w:val="63B52621"/>
    <w:rsid w:val="64497E8A"/>
    <w:rsid w:val="72635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D72D"/>
  <w15:docId w15:val="{44FE2485-9600-4907-8104-D270BF6F1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Calibri"/>
      <w:sz w:val="22"/>
      <w:szCs w:val="22"/>
    </w:rPr>
  </w:style>
  <w:style w:type="paragraph" w:styleId="Heading1">
    <w:name w:val="heading 1"/>
    <w:basedOn w:val="Normal"/>
    <w:next w:val="Normal"/>
    <w:link w:val="Heading1Char"/>
    <w:qFormat/>
    <w:pPr>
      <w:keepNext/>
      <w:keepLines/>
      <w:spacing w:before="480" w:after="240"/>
      <w:jc w:val="center"/>
      <w:outlineLvl w:val="0"/>
    </w:pPr>
    <w:rPr>
      <w:rFonts w:ascii="Times New Roman" w:eastAsia="Times New Roman" w:hAnsi="Times New Roman" w:cs="Times New Roman"/>
      <w:b/>
      <w:sz w:val="32"/>
      <w:szCs w:val="32"/>
    </w:rPr>
  </w:style>
  <w:style w:type="paragraph" w:styleId="Heading2">
    <w:name w:val="heading 2"/>
    <w:basedOn w:val="Normal"/>
    <w:next w:val="Normal"/>
    <w:rsid w:val="00280331"/>
    <w:pPr>
      <w:keepNext/>
      <w:keepLines/>
      <w:spacing w:before="280" w:after="280"/>
      <w:outlineLvl w:val="1"/>
    </w:pPr>
    <w:rPr>
      <w:rFonts w:ascii="Times New Roman" w:eastAsia="Times New Roman" w:hAnsi="Times New Roman" w:cs="Times New Roman"/>
      <w:b/>
      <w:sz w:val="30"/>
      <w:szCs w:val="28"/>
    </w:rPr>
  </w:style>
  <w:style w:type="paragraph" w:styleId="Heading3">
    <w:name w:val="heading 3"/>
    <w:basedOn w:val="Normal"/>
    <w:next w:val="Normal"/>
    <w:link w:val="Heading3Char"/>
    <w:rsid w:val="00280331"/>
    <w:pPr>
      <w:spacing w:before="240" w:after="240" w:line="240" w:lineRule="auto"/>
      <w:outlineLvl w:val="2"/>
    </w:pPr>
    <w:rPr>
      <w:rFonts w:ascii="Times New Roman" w:eastAsia="Times" w:hAnsi="Times New Roman" w:cs="Times"/>
      <w:b/>
      <w:sz w:val="28"/>
      <w:szCs w:val="24"/>
    </w:rPr>
  </w:style>
  <w:style w:type="paragraph" w:styleId="Heading4">
    <w:name w:val="heading 4"/>
    <w:basedOn w:val="Normal"/>
    <w:next w:val="Normal"/>
    <w:qFormat/>
    <w:pPr>
      <w:keepNext/>
      <w:spacing w:before="240" w:after="60" w:line="220" w:lineRule="auto"/>
      <w:jc w:val="both"/>
      <w:outlineLvl w:val="3"/>
    </w:pPr>
    <w:rPr>
      <w:rFonts w:ascii="Times New Roman" w:eastAsia="Times New Roman" w:hAnsi="Times New Roman" w:cs="Times New Roman"/>
      <w:b/>
      <w:i/>
    </w:rPr>
  </w:style>
  <w:style w:type="paragraph" w:styleId="Heading5">
    <w:name w:val="heading 5"/>
    <w:basedOn w:val="Normal"/>
    <w:next w:val="Normal"/>
    <w:pPr>
      <w:spacing w:before="240" w:after="60" w:line="220" w:lineRule="auto"/>
      <w:jc w:val="both"/>
      <w:outlineLvl w:val="4"/>
    </w:pPr>
    <w:rPr>
      <w:rFonts w:ascii="Arial" w:eastAsia="Arial" w:hAnsi="Arial" w:cs="Arial"/>
    </w:rPr>
  </w:style>
  <w:style w:type="paragraph" w:styleId="Heading6">
    <w:name w:val="heading 6"/>
    <w:basedOn w:val="Normal"/>
    <w:next w:val="Normal"/>
    <w:qFormat/>
    <w:pPr>
      <w:spacing w:before="240" w:after="60" w:line="220" w:lineRule="auto"/>
      <w:jc w:val="both"/>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Pr>
      <w:rFonts w:ascii="Arial" w:eastAsia="SimHei" w:hAnsi="Arial" w:cs="Arial"/>
      <w:sz w:val="20"/>
    </w:rPr>
  </w:style>
  <w:style w:type="character" w:styleId="Emphasis">
    <w:name w:val="Emphasis"/>
    <w:basedOn w:val="DefaultParagraphFont"/>
    <w:qFormat/>
    <w:rPr>
      <w:i/>
      <w:iCs/>
    </w:rPr>
  </w:style>
  <w:style w:type="character" w:styleId="Hyperlink">
    <w:name w:val="Hyperlink"/>
    <w:basedOn w:val="DefaultParagraphFont"/>
    <w:uiPriority w:val="99"/>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0" w:type="dxa"/>
        <w:left w:w="115" w:type="dxa"/>
        <w:bottom w:w="0" w:type="dxa"/>
        <w:right w:w="115" w:type="dxa"/>
      </w:tblCellMar>
    </w:tblPr>
  </w:style>
  <w:style w:type="table" w:customStyle="1" w:styleId="Style11">
    <w:name w:val="_Style 11"/>
    <w:basedOn w:val="TableNormal1"/>
    <w:qFormat/>
    <w:tblPr>
      <w:tblCellMar>
        <w:top w:w="0" w:type="dxa"/>
        <w:left w:w="115" w:type="dxa"/>
        <w:bottom w:w="0" w:type="dxa"/>
        <w:right w:w="115" w:type="dxa"/>
      </w:tblCellMar>
    </w:tblPr>
  </w:style>
  <w:style w:type="character" w:customStyle="1" w:styleId="Heading1Char">
    <w:name w:val="Heading 1 Char"/>
    <w:link w:val="Heading1"/>
    <w:qFormat/>
    <w:rPr>
      <w:rFonts w:ascii="Times New Roman" w:eastAsia="Times New Roman" w:hAnsi="Times New Roman" w:cs="Times New Roman"/>
      <w:b/>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Heading3Char">
    <w:name w:val="Heading 3 Char"/>
    <w:basedOn w:val="DefaultParagraphFont"/>
    <w:link w:val="Heading3"/>
    <w:rsid w:val="00285DBA"/>
    <w:rPr>
      <w:rFonts w:eastAsia="Times" w:cs="Times"/>
      <w:b/>
      <w:sz w:val="28"/>
      <w:szCs w:val="24"/>
    </w:rPr>
  </w:style>
  <w:style w:type="character" w:customStyle="1" w:styleId="text">
    <w:name w:val="text"/>
    <w:basedOn w:val="DefaultParagraphFont"/>
    <w:rsid w:val="0075025D"/>
  </w:style>
  <w:style w:type="character" w:customStyle="1" w:styleId="emoji-sizer">
    <w:name w:val="emoji-sizer"/>
    <w:basedOn w:val="DefaultParagraphFont"/>
    <w:rsid w:val="0075025D"/>
  </w:style>
  <w:style w:type="character" w:customStyle="1" w:styleId="UnresolvedMention">
    <w:name w:val="Unresolved Mention"/>
    <w:basedOn w:val="DefaultParagraphFont"/>
    <w:uiPriority w:val="99"/>
    <w:semiHidden/>
    <w:unhideWhenUsed/>
    <w:rsid w:val="00102558"/>
    <w:rPr>
      <w:color w:val="605E5C"/>
      <w:shd w:val="clear" w:color="auto" w:fill="E1DFDD"/>
    </w:rPr>
  </w:style>
  <w:style w:type="paragraph" w:styleId="TOC1">
    <w:name w:val="toc 1"/>
    <w:basedOn w:val="Normal"/>
    <w:next w:val="Normal"/>
    <w:autoRedefine/>
    <w:uiPriority w:val="39"/>
    <w:rsid w:val="00102558"/>
    <w:pPr>
      <w:spacing w:after="100"/>
    </w:pPr>
  </w:style>
  <w:style w:type="paragraph" w:styleId="TOC2">
    <w:name w:val="toc 2"/>
    <w:basedOn w:val="Normal"/>
    <w:next w:val="Normal"/>
    <w:autoRedefine/>
    <w:uiPriority w:val="39"/>
    <w:rsid w:val="00102558"/>
    <w:pPr>
      <w:spacing w:after="100"/>
      <w:ind w:left="220"/>
    </w:pPr>
  </w:style>
  <w:style w:type="paragraph" w:styleId="TOCHeading">
    <w:name w:val="TOC Heading"/>
    <w:basedOn w:val="Heading1"/>
    <w:next w:val="Normal"/>
    <w:uiPriority w:val="39"/>
    <w:unhideWhenUsed/>
    <w:qFormat/>
    <w:rsid w:val="00102558"/>
    <w:pPr>
      <w:spacing w:before="240" w:after="0" w:line="259" w:lineRule="auto"/>
      <w:jc w:val="left"/>
      <w:outlineLvl w:val="9"/>
    </w:pPr>
    <w:rPr>
      <w:rFonts w:asciiTheme="majorHAnsi" w:eastAsiaTheme="majorEastAsia" w:hAnsiTheme="majorHAnsi" w:cstheme="majorBidi"/>
      <w:b w:val="0"/>
      <w:color w:val="365F91" w:themeColor="accent1" w:themeShade="BF"/>
    </w:rPr>
  </w:style>
  <w:style w:type="paragraph" w:styleId="TOC3">
    <w:name w:val="toc 3"/>
    <w:basedOn w:val="Normal"/>
    <w:next w:val="Normal"/>
    <w:autoRedefine/>
    <w:uiPriority w:val="39"/>
    <w:rsid w:val="00102558"/>
    <w:pPr>
      <w:spacing w:after="100"/>
      <w:ind w:left="440"/>
    </w:pPr>
  </w:style>
  <w:style w:type="paragraph" w:styleId="ListParagraph">
    <w:name w:val="List Paragraph"/>
    <w:basedOn w:val="Normal"/>
    <w:uiPriority w:val="99"/>
    <w:rsid w:val="00ED50C5"/>
    <w:pPr>
      <w:ind w:left="720"/>
      <w:contextualSpacing/>
    </w:pPr>
  </w:style>
  <w:style w:type="table" w:styleId="TableGrid">
    <w:name w:val="Table Grid"/>
    <w:basedOn w:val="TableNormal"/>
    <w:rsid w:val="00B90E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E722D3"/>
    <w:pPr>
      <w:spacing w:after="0" w:line="240" w:lineRule="auto"/>
    </w:pPr>
    <w:rPr>
      <w:sz w:val="20"/>
      <w:szCs w:val="20"/>
    </w:rPr>
  </w:style>
  <w:style w:type="character" w:customStyle="1" w:styleId="EndnoteTextChar">
    <w:name w:val="Endnote Text Char"/>
    <w:basedOn w:val="DefaultParagraphFont"/>
    <w:link w:val="EndnoteText"/>
    <w:rsid w:val="00E722D3"/>
    <w:rPr>
      <w:rFonts w:ascii="Calibri" w:eastAsia="Calibri" w:hAnsi="Calibri" w:cs="Calibri"/>
    </w:rPr>
  </w:style>
  <w:style w:type="character" w:styleId="EndnoteReference">
    <w:name w:val="endnote reference"/>
    <w:basedOn w:val="DefaultParagraphFont"/>
    <w:rsid w:val="00E722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8273">
      <w:bodyDiv w:val="1"/>
      <w:marLeft w:val="0"/>
      <w:marRight w:val="0"/>
      <w:marTop w:val="0"/>
      <w:marBottom w:val="0"/>
      <w:divBdr>
        <w:top w:val="none" w:sz="0" w:space="0" w:color="auto"/>
        <w:left w:val="none" w:sz="0" w:space="0" w:color="auto"/>
        <w:bottom w:val="none" w:sz="0" w:space="0" w:color="auto"/>
        <w:right w:val="none" w:sz="0" w:space="0" w:color="auto"/>
      </w:divBdr>
      <w:divsChild>
        <w:div w:id="1076785486">
          <w:marLeft w:val="0"/>
          <w:marRight w:val="0"/>
          <w:marTop w:val="0"/>
          <w:marBottom w:val="0"/>
          <w:divBdr>
            <w:top w:val="none" w:sz="0" w:space="0" w:color="auto"/>
            <w:left w:val="none" w:sz="0" w:space="0" w:color="auto"/>
            <w:bottom w:val="none" w:sz="0" w:space="0" w:color="auto"/>
            <w:right w:val="none" w:sz="0" w:space="0" w:color="auto"/>
          </w:divBdr>
          <w:divsChild>
            <w:div w:id="1164125805">
              <w:marLeft w:val="0"/>
              <w:marRight w:val="0"/>
              <w:marTop w:val="0"/>
              <w:marBottom w:val="0"/>
              <w:divBdr>
                <w:top w:val="none" w:sz="0" w:space="0" w:color="auto"/>
                <w:left w:val="none" w:sz="0" w:space="0" w:color="auto"/>
                <w:bottom w:val="none" w:sz="0" w:space="0" w:color="auto"/>
                <w:right w:val="none" w:sz="0" w:space="0" w:color="auto"/>
              </w:divBdr>
              <w:divsChild>
                <w:div w:id="983196631">
                  <w:marLeft w:val="0"/>
                  <w:marRight w:val="-90"/>
                  <w:marTop w:val="0"/>
                  <w:marBottom w:val="0"/>
                  <w:divBdr>
                    <w:top w:val="none" w:sz="0" w:space="0" w:color="auto"/>
                    <w:left w:val="none" w:sz="0" w:space="0" w:color="auto"/>
                    <w:bottom w:val="none" w:sz="0" w:space="0" w:color="auto"/>
                    <w:right w:val="none" w:sz="0" w:space="0" w:color="auto"/>
                  </w:divBdr>
                  <w:divsChild>
                    <w:div w:id="1533228688">
                      <w:marLeft w:val="0"/>
                      <w:marRight w:val="0"/>
                      <w:marTop w:val="0"/>
                      <w:marBottom w:val="420"/>
                      <w:divBdr>
                        <w:top w:val="none" w:sz="0" w:space="0" w:color="auto"/>
                        <w:left w:val="none" w:sz="0" w:space="0" w:color="auto"/>
                        <w:bottom w:val="none" w:sz="0" w:space="0" w:color="auto"/>
                        <w:right w:val="none" w:sz="0" w:space="0" w:color="auto"/>
                      </w:divBdr>
                      <w:divsChild>
                        <w:div w:id="624846704">
                          <w:marLeft w:val="240"/>
                          <w:marRight w:val="240"/>
                          <w:marTop w:val="0"/>
                          <w:marBottom w:val="165"/>
                          <w:divBdr>
                            <w:top w:val="none" w:sz="0" w:space="0" w:color="auto"/>
                            <w:left w:val="none" w:sz="0" w:space="0" w:color="auto"/>
                            <w:bottom w:val="none" w:sz="0" w:space="0" w:color="auto"/>
                            <w:right w:val="none" w:sz="0" w:space="0" w:color="auto"/>
                          </w:divBdr>
                          <w:divsChild>
                            <w:div w:id="863400362">
                              <w:marLeft w:val="150"/>
                              <w:marRight w:val="0"/>
                              <w:marTop w:val="0"/>
                              <w:marBottom w:val="0"/>
                              <w:divBdr>
                                <w:top w:val="none" w:sz="0" w:space="0" w:color="auto"/>
                                <w:left w:val="none" w:sz="0" w:space="0" w:color="auto"/>
                                <w:bottom w:val="none" w:sz="0" w:space="0" w:color="auto"/>
                                <w:right w:val="none" w:sz="0" w:space="0" w:color="auto"/>
                              </w:divBdr>
                              <w:divsChild>
                                <w:div w:id="1621498556">
                                  <w:marLeft w:val="0"/>
                                  <w:marRight w:val="0"/>
                                  <w:marTop w:val="0"/>
                                  <w:marBottom w:val="0"/>
                                  <w:divBdr>
                                    <w:top w:val="none" w:sz="0" w:space="0" w:color="auto"/>
                                    <w:left w:val="none" w:sz="0" w:space="0" w:color="auto"/>
                                    <w:bottom w:val="none" w:sz="0" w:space="0" w:color="auto"/>
                                    <w:right w:val="none" w:sz="0" w:space="0" w:color="auto"/>
                                  </w:divBdr>
                                  <w:divsChild>
                                    <w:div w:id="921648989">
                                      <w:marLeft w:val="0"/>
                                      <w:marRight w:val="0"/>
                                      <w:marTop w:val="0"/>
                                      <w:marBottom w:val="0"/>
                                      <w:divBdr>
                                        <w:top w:val="none" w:sz="0" w:space="0" w:color="auto"/>
                                        <w:left w:val="none" w:sz="0" w:space="0" w:color="auto"/>
                                        <w:bottom w:val="none" w:sz="0" w:space="0" w:color="auto"/>
                                        <w:right w:val="none" w:sz="0" w:space="0" w:color="auto"/>
                                      </w:divBdr>
                                      <w:divsChild>
                                        <w:div w:id="1318606695">
                                          <w:marLeft w:val="0"/>
                                          <w:marRight w:val="0"/>
                                          <w:marTop w:val="0"/>
                                          <w:marBottom w:val="60"/>
                                          <w:divBdr>
                                            <w:top w:val="none" w:sz="0" w:space="0" w:color="auto"/>
                                            <w:left w:val="none" w:sz="0" w:space="0" w:color="auto"/>
                                            <w:bottom w:val="none" w:sz="0" w:space="0" w:color="auto"/>
                                            <w:right w:val="none" w:sz="0" w:space="0" w:color="auto"/>
                                          </w:divBdr>
                                          <w:divsChild>
                                            <w:div w:id="2134014020">
                                              <w:marLeft w:val="0"/>
                                              <w:marRight w:val="0"/>
                                              <w:marTop w:val="0"/>
                                              <w:marBottom w:val="0"/>
                                              <w:divBdr>
                                                <w:top w:val="none" w:sz="0" w:space="0" w:color="auto"/>
                                                <w:left w:val="none" w:sz="0" w:space="0" w:color="auto"/>
                                                <w:bottom w:val="none" w:sz="0" w:space="0" w:color="auto"/>
                                                <w:right w:val="none" w:sz="0" w:space="0" w:color="auto"/>
                                              </w:divBdr>
                                            </w:div>
                                            <w:div w:id="1790781245">
                                              <w:marLeft w:val="0"/>
                                              <w:marRight w:val="0"/>
                                              <w:marTop w:val="150"/>
                                              <w:marBottom w:val="0"/>
                                              <w:divBdr>
                                                <w:top w:val="none" w:sz="0" w:space="0" w:color="auto"/>
                                                <w:left w:val="none" w:sz="0" w:space="0" w:color="auto"/>
                                                <w:bottom w:val="none" w:sz="0" w:space="0" w:color="auto"/>
                                                <w:right w:val="none" w:sz="0" w:space="0" w:color="auto"/>
                                              </w:divBdr>
                                            </w:div>
                                            <w:div w:id="707872278">
                                              <w:marLeft w:val="0"/>
                                              <w:marRight w:val="0"/>
                                              <w:marTop w:val="0"/>
                                              <w:marBottom w:val="0"/>
                                              <w:divBdr>
                                                <w:top w:val="none" w:sz="0" w:space="0" w:color="auto"/>
                                                <w:left w:val="none" w:sz="0" w:space="0" w:color="auto"/>
                                                <w:bottom w:val="none" w:sz="0" w:space="0" w:color="auto"/>
                                                <w:right w:val="none" w:sz="0" w:space="0" w:color="auto"/>
                                              </w:divBdr>
                                              <w:divsChild>
                                                <w:div w:id="328754756">
                                                  <w:marLeft w:val="75"/>
                                                  <w:marRight w:val="75"/>
                                                  <w:marTop w:val="0"/>
                                                  <w:marBottom w:val="0"/>
                                                  <w:divBdr>
                                                    <w:top w:val="none" w:sz="0" w:space="0" w:color="auto"/>
                                                    <w:left w:val="none" w:sz="0" w:space="0" w:color="auto"/>
                                                    <w:bottom w:val="none" w:sz="0" w:space="0" w:color="auto"/>
                                                    <w:right w:val="none" w:sz="0" w:space="0" w:color="auto"/>
                                                  </w:divBdr>
                                                  <w:divsChild>
                                                    <w:div w:id="1265843095">
                                                      <w:marLeft w:val="0"/>
                                                      <w:marRight w:val="0"/>
                                                      <w:marTop w:val="100"/>
                                                      <w:marBottom w:val="100"/>
                                                      <w:divBdr>
                                                        <w:top w:val="none" w:sz="0" w:space="0" w:color="auto"/>
                                                        <w:left w:val="none" w:sz="0" w:space="0" w:color="auto"/>
                                                        <w:bottom w:val="none" w:sz="0" w:space="0" w:color="auto"/>
                                                        <w:right w:val="none" w:sz="0" w:space="0" w:color="auto"/>
                                                      </w:divBdr>
                                                      <w:divsChild>
                                                        <w:div w:id="1804613074">
                                                          <w:marLeft w:val="30"/>
                                                          <w:marRight w:val="30"/>
                                                          <w:marTop w:val="0"/>
                                                          <w:marBottom w:val="0"/>
                                                          <w:divBdr>
                                                            <w:top w:val="none" w:sz="0" w:space="0" w:color="auto"/>
                                                            <w:left w:val="none" w:sz="0" w:space="0" w:color="auto"/>
                                                            <w:bottom w:val="none" w:sz="0" w:space="0" w:color="auto"/>
                                                            <w:right w:val="none" w:sz="0" w:space="0" w:color="auto"/>
                                                          </w:divBdr>
                                                        </w:div>
                                                      </w:divsChild>
                                                    </w:div>
                                                    <w:div w:id="738672641">
                                                      <w:marLeft w:val="45"/>
                                                      <w:marRight w:val="0"/>
                                                      <w:marTop w:val="15"/>
                                                      <w:marBottom w:val="30"/>
                                                      <w:divBdr>
                                                        <w:top w:val="none" w:sz="0" w:space="0" w:color="auto"/>
                                                        <w:left w:val="none" w:sz="0" w:space="0" w:color="auto"/>
                                                        <w:bottom w:val="none" w:sz="0" w:space="0" w:color="auto"/>
                                                        <w:right w:val="none" w:sz="0" w:space="0" w:color="auto"/>
                                                      </w:divBdr>
                                                    </w:div>
                                                  </w:divsChild>
                                                </w:div>
                                                <w:div w:id="20052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5325986">
      <w:bodyDiv w:val="1"/>
      <w:marLeft w:val="0"/>
      <w:marRight w:val="0"/>
      <w:marTop w:val="0"/>
      <w:marBottom w:val="0"/>
      <w:divBdr>
        <w:top w:val="none" w:sz="0" w:space="0" w:color="auto"/>
        <w:left w:val="none" w:sz="0" w:space="0" w:color="auto"/>
        <w:bottom w:val="none" w:sz="0" w:space="0" w:color="auto"/>
        <w:right w:val="none" w:sz="0" w:space="0" w:color="auto"/>
      </w:divBdr>
    </w:div>
    <w:div w:id="661009528">
      <w:bodyDiv w:val="1"/>
      <w:marLeft w:val="0"/>
      <w:marRight w:val="0"/>
      <w:marTop w:val="0"/>
      <w:marBottom w:val="0"/>
      <w:divBdr>
        <w:top w:val="none" w:sz="0" w:space="0" w:color="auto"/>
        <w:left w:val="none" w:sz="0" w:space="0" w:color="auto"/>
        <w:bottom w:val="none" w:sz="0" w:space="0" w:color="auto"/>
        <w:right w:val="none" w:sz="0" w:space="0" w:color="auto"/>
      </w:divBdr>
    </w:div>
    <w:div w:id="873075797">
      <w:bodyDiv w:val="1"/>
      <w:marLeft w:val="0"/>
      <w:marRight w:val="0"/>
      <w:marTop w:val="0"/>
      <w:marBottom w:val="0"/>
      <w:divBdr>
        <w:top w:val="none" w:sz="0" w:space="0" w:color="auto"/>
        <w:left w:val="none" w:sz="0" w:space="0" w:color="auto"/>
        <w:bottom w:val="none" w:sz="0" w:space="0" w:color="auto"/>
        <w:right w:val="none" w:sz="0" w:space="0" w:color="auto"/>
      </w:divBdr>
    </w:div>
    <w:div w:id="1041827438">
      <w:bodyDiv w:val="1"/>
      <w:marLeft w:val="0"/>
      <w:marRight w:val="0"/>
      <w:marTop w:val="0"/>
      <w:marBottom w:val="0"/>
      <w:divBdr>
        <w:top w:val="none" w:sz="0" w:space="0" w:color="auto"/>
        <w:left w:val="none" w:sz="0" w:space="0" w:color="auto"/>
        <w:bottom w:val="none" w:sz="0" w:space="0" w:color="auto"/>
        <w:right w:val="none" w:sz="0" w:space="0" w:color="auto"/>
      </w:divBdr>
    </w:div>
    <w:div w:id="1354310325">
      <w:bodyDiv w:val="1"/>
      <w:marLeft w:val="0"/>
      <w:marRight w:val="0"/>
      <w:marTop w:val="0"/>
      <w:marBottom w:val="0"/>
      <w:divBdr>
        <w:top w:val="none" w:sz="0" w:space="0" w:color="auto"/>
        <w:left w:val="none" w:sz="0" w:space="0" w:color="auto"/>
        <w:bottom w:val="none" w:sz="0" w:space="0" w:color="auto"/>
        <w:right w:val="none" w:sz="0" w:space="0" w:color="auto"/>
      </w:divBdr>
      <w:divsChild>
        <w:div w:id="1264265187">
          <w:marLeft w:val="0"/>
          <w:marRight w:val="0"/>
          <w:marTop w:val="0"/>
          <w:marBottom w:val="0"/>
          <w:divBdr>
            <w:top w:val="none" w:sz="0" w:space="0" w:color="auto"/>
            <w:left w:val="none" w:sz="0" w:space="0" w:color="auto"/>
            <w:bottom w:val="none" w:sz="0" w:space="0" w:color="auto"/>
            <w:right w:val="none" w:sz="0" w:space="0" w:color="auto"/>
          </w:divBdr>
          <w:divsChild>
            <w:div w:id="209928362">
              <w:marLeft w:val="0"/>
              <w:marRight w:val="0"/>
              <w:marTop w:val="0"/>
              <w:marBottom w:val="0"/>
              <w:divBdr>
                <w:top w:val="none" w:sz="0" w:space="0" w:color="auto"/>
                <w:left w:val="none" w:sz="0" w:space="0" w:color="auto"/>
                <w:bottom w:val="none" w:sz="0" w:space="0" w:color="auto"/>
                <w:right w:val="none" w:sz="0" w:space="0" w:color="auto"/>
              </w:divBdr>
              <w:divsChild>
                <w:div w:id="1817842029">
                  <w:marLeft w:val="0"/>
                  <w:marRight w:val="-90"/>
                  <w:marTop w:val="0"/>
                  <w:marBottom w:val="0"/>
                  <w:divBdr>
                    <w:top w:val="none" w:sz="0" w:space="0" w:color="auto"/>
                    <w:left w:val="none" w:sz="0" w:space="0" w:color="auto"/>
                    <w:bottom w:val="none" w:sz="0" w:space="0" w:color="auto"/>
                    <w:right w:val="none" w:sz="0" w:space="0" w:color="auto"/>
                  </w:divBdr>
                  <w:divsChild>
                    <w:div w:id="1539590659">
                      <w:marLeft w:val="0"/>
                      <w:marRight w:val="0"/>
                      <w:marTop w:val="0"/>
                      <w:marBottom w:val="420"/>
                      <w:divBdr>
                        <w:top w:val="none" w:sz="0" w:space="0" w:color="auto"/>
                        <w:left w:val="none" w:sz="0" w:space="0" w:color="auto"/>
                        <w:bottom w:val="none" w:sz="0" w:space="0" w:color="auto"/>
                        <w:right w:val="none" w:sz="0" w:space="0" w:color="auto"/>
                      </w:divBdr>
                      <w:divsChild>
                        <w:div w:id="1862468777">
                          <w:marLeft w:val="240"/>
                          <w:marRight w:val="240"/>
                          <w:marTop w:val="0"/>
                          <w:marBottom w:val="165"/>
                          <w:divBdr>
                            <w:top w:val="none" w:sz="0" w:space="0" w:color="auto"/>
                            <w:left w:val="none" w:sz="0" w:space="0" w:color="auto"/>
                            <w:bottom w:val="none" w:sz="0" w:space="0" w:color="auto"/>
                            <w:right w:val="none" w:sz="0" w:space="0" w:color="auto"/>
                          </w:divBdr>
                          <w:divsChild>
                            <w:div w:id="425922320">
                              <w:marLeft w:val="150"/>
                              <w:marRight w:val="0"/>
                              <w:marTop w:val="0"/>
                              <w:marBottom w:val="0"/>
                              <w:divBdr>
                                <w:top w:val="none" w:sz="0" w:space="0" w:color="auto"/>
                                <w:left w:val="none" w:sz="0" w:space="0" w:color="auto"/>
                                <w:bottom w:val="none" w:sz="0" w:space="0" w:color="auto"/>
                                <w:right w:val="none" w:sz="0" w:space="0" w:color="auto"/>
                              </w:divBdr>
                              <w:divsChild>
                                <w:div w:id="698314213">
                                  <w:marLeft w:val="0"/>
                                  <w:marRight w:val="0"/>
                                  <w:marTop w:val="0"/>
                                  <w:marBottom w:val="0"/>
                                  <w:divBdr>
                                    <w:top w:val="none" w:sz="0" w:space="0" w:color="auto"/>
                                    <w:left w:val="none" w:sz="0" w:space="0" w:color="auto"/>
                                    <w:bottom w:val="none" w:sz="0" w:space="0" w:color="auto"/>
                                    <w:right w:val="none" w:sz="0" w:space="0" w:color="auto"/>
                                  </w:divBdr>
                                  <w:divsChild>
                                    <w:div w:id="668824161">
                                      <w:marLeft w:val="0"/>
                                      <w:marRight w:val="0"/>
                                      <w:marTop w:val="0"/>
                                      <w:marBottom w:val="0"/>
                                      <w:divBdr>
                                        <w:top w:val="none" w:sz="0" w:space="0" w:color="auto"/>
                                        <w:left w:val="none" w:sz="0" w:space="0" w:color="auto"/>
                                        <w:bottom w:val="none" w:sz="0" w:space="0" w:color="auto"/>
                                        <w:right w:val="none" w:sz="0" w:space="0" w:color="auto"/>
                                      </w:divBdr>
                                      <w:divsChild>
                                        <w:div w:id="1553691217">
                                          <w:marLeft w:val="0"/>
                                          <w:marRight w:val="0"/>
                                          <w:marTop w:val="0"/>
                                          <w:marBottom w:val="60"/>
                                          <w:divBdr>
                                            <w:top w:val="none" w:sz="0" w:space="0" w:color="auto"/>
                                            <w:left w:val="none" w:sz="0" w:space="0" w:color="auto"/>
                                            <w:bottom w:val="none" w:sz="0" w:space="0" w:color="auto"/>
                                            <w:right w:val="none" w:sz="0" w:space="0" w:color="auto"/>
                                          </w:divBdr>
                                          <w:divsChild>
                                            <w:div w:id="395125736">
                                              <w:marLeft w:val="0"/>
                                              <w:marRight w:val="0"/>
                                              <w:marTop w:val="0"/>
                                              <w:marBottom w:val="0"/>
                                              <w:divBdr>
                                                <w:top w:val="none" w:sz="0" w:space="0" w:color="auto"/>
                                                <w:left w:val="none" w:sz="0" w:space="0" w:color="auto"/>
                                                <w:bottom w:val="none" w:sz="0" w:space="0" w:color="auto"/>
                                                <w:right w:val="none" w:sz="0" w:space="0" w:color="auto"/>
                                              </w:divBdr>
                                            </w:div>
                                            <w:div w:id="25444899">
                                              <w:marLeft w:val="0"/>
                                              <w:marRight w:val="0"/>
                                              <w:marTop w:val="150"/>
                                              <w:marBottom w:val="0"/>
                                              <w:divBdr>
                                                <w:top w:val="none" w:sz="0" w:space="0" w:color="auto"/>
                                                <w:left w:val="none" w:sz="0" w:space="0" w:color="auto"/>
                                                <w:bottom w:val="none" w:sz="0" w:space="0" w:color="auto"/>
                                                <w:right w:val="none" w:sz="0" w:space="0" w:color="auto"/>
                                              </w:divBdr>
                                            </w:div>
                                            <w:div w:id="600723147">
                                              <w:marLeft w:val="0"/>
                                              <w:marRight w:val="0"/>
                                              <w:marTop w:val="0"/>
                                              <w:marBottom w:val="0"/>
                                              <w:divBdr>
                                                <w:top w:val="none" w:sz="0" w:space="0" w:color="auto"/>
                                                <w:left w:val="none" w:sz="0" w:space="0" w:color="auto"/>
                                                <w:bottom w:val="none" w:sz="0" w:space="0" w:color="auto"/>
                                                <w:right w:val="none" w:sz="0" w:space="0" w:color="auto"/>
                                              </w:divBdr>
                                              <w:divsChild>
                                                <w:div w:id="1535847070">
                                                  <w:marLeft w:val="75"/>
                                                  <w:marRight w:val="75"/>
                                                  <w:marTop w:val="0"/>
                                                  <w:marBottom w:val="0"/>
                                                  <w:divBdr>
                                                    <w:top w:val="none" w:sz="0" w:space="0" w:color="auto"/>
                                                    <w:left w:val="none" w:sz="0" w:space="0" w:color="auto"/>
                                                    <w:bottom w:val="none" w:sz="0" w:space="0" w:color="auto"/>
                                                    <w:right w:val="none" w:sz="0" w:space="0" w:color="auto"/>
                                                  </w:divBdr>
                                                  <w:divsChild>
                                                    <w:div w:id="1322195934">
                                                      <w:marLeft w:val="0"/>
                                                      <w:marRight w:val="0"/>
                                                      <w:marTop w:val="100"/>
                                                      <w:marBottom w:val="100"/>
                                                      <w:divBdr>
                                                        <w:top w:val="none" w:sz="0" w:space="0" w:color="auto"/>
                                                        <w:left w:val="none" w:sz="0" w:space="0" w:color="auto"/>
                                                        <w:bottom w:val="none" w:sz="0" w:space="0" w:color="auto"/>
                                                        <w:right w:val="none" w:sz="0" w:space="0" w:color="auto"/>
                                                      </w:divBdr>
                                                      <w:divsChild>
                                                        <w:div w:id="1306230021">
                                                          <w:marLeft w:val="30"/>
                                                          <w:marRight w:val="30"/>
                                                          <w:marTop w:val="0"/>
                                                          <w:marBottom w:val="0"/>
                                                          <w:divBdr>
                                                            <w:top w:val="none" w:sz="0" w:space="0" w:color="auto"/>
                                                            <w:left w:val="none" w:sz="0" w:space="0" w:color="auto"/>
                                                            <w:bottom w:val="none" w:sz="0" w:space="0" w:color="auto"/>
                                                            <w:right w:val="none" w:sz="0" w:space="0" w:color="auto"/>
                                                          </w:divBdr>
                                                        </w:div>
                                                      </w:divsChild>
                                                    </w:div>
                                                    <w:div w:id="643512410">
                                                      <w:marLeft w:val="45"/>
                                                      <w:marRight w:val="0"/>
                                                      <w:marTop w:val="15"/>
                                                      <w:marBottom w:val="30"/>
                                                      <w:divBdr>
                                                        <w:top w:val="none" w:sz="0" w:space="0" w:color="auto"/>
                                                        <w:left w:val="none" w:sz="0" w:space="0" w:color="auto"/>
                                                        <w:bottom w:val="none" w:sz="0" w:space="0" w:color="auto"/>
                                                        <w:right w:val="none" w:sz="0" w:space="0" w:color="auto"/>
                                                      </w:divBdr>
                                                    </w:div>
                                                  </w:divsChild>
                                                </w:div>
                                                <w:div w:id="19063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1024960">
      <w:bodyDiv w:val="1"/>
      <w:marLeft w:val="0"/>
      <w:marRight w:val="0"/>
      <w:marTop w:val="0"/>
      <w:marBottom w:val="0"/>
      <w:divBdr>
        <w:top w:val="none" w:sz="0" w:space="0" w:color="auto"/>
        <w:left w:val="none" w:sz="0" w:space="0" w:color="auto"/>
        <w:bottom w:val="none" w:sz="0" w:space="0" w:color="auto"/>
        <w:right w:val="none" w:sz="0" w:space="0" w:color="auto"/>
      </w:divBdr>
    </w:div>
    <w:div w:id="1490636704">
      <w:bodyDiv w:val="1"/>
      <w:marLeft w:val="0"/>
      <w:marRight w:val="0"/>
      <w:marTop w:val="0"/>
      <w:marBottom w:val="0"/>
      <w:divBdr>
        <w:top w:val="none" w:sz="0" w:space="0" w:color="auto"/>
        <w:left w:val="none" w:sz="0" w:space="0" w:color="auto"/>
        <w:bottom w:val="none" w:sz="0" w:space="0" w:color="auto"/>
        <w:right w:val="none" w:sz="0" w:space="0" w:color="auto"/>
      </w:divBdr>
    </w:div>
    <w:div w:id="1655907929">
      <w:bodyDiv w:val="1"/>
      <w:marLeft w:val="0"/>
      <w:marRight w:val="0"/>
      <w:marTop w:val="0"/>
      <w:marBottom w:val="0"/>
      <w:divBdr>
        <w:top w:val="none" w:sz="0" w:space="0" w:color="auto"/>
        <w:left w:val="none" w:sz="0" w:space="0" w:color="auto"/>
        <w:bottom w:val="none" w:sz="0" w:space="0" w:color="auto"/>
        <w:right w:val="none" w:sz="0" w:space="0" w:color="auto"/>
      </w:divBdr>
    </w:div>
    <w:div w:id="2061200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3A234-828D-4E74-ABCC-E63D0B003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18</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Anh</dc:creator>
  <cp:lastModifiedBy>Admin</cp:lastModifiedBy>
  <cp:revision>70</cp:revision>
  <dcterms:created xsi:type="dcterms:W3CDTF">2023-05-07T11:16:00Z</dcterms:created>
  <dcterms:modified xsi:type="dcterms:W3CDTF">2024-04-23T10:20:00Z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1F8F830607DD450BB049969C8176FEB9</vt:lpwstr>
  </property>
</Properties>
</file>